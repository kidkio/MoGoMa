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1.20</w:t>
      </w:r>
      <w:r>
        <w:br/>
      </w:r>
      <w:r>
        <w:t>[20]</w:t>
      </w:r>
      <w:r>
        <w:br/>
      </w:r>
      <w:r>
        <w:br/>
      </w:r>
      <w:r>
        <w:t>2.tHe 29] S42z 7po Bast Bee 14] 미안 해요</w:t>
      </w:r>
      <w:r>
        <w:br/>
      </w:r>
      <w:r>
        <w:t>[7po, , sorry, Bast, 14], Im, Bee, S42z, 29], tHe, ]</w:t>
      </w:r>
      <w:r>
        <w:br/>
      </w:r>
      <w:r>
        <w:br/>
      </w:r>
      <w:r>
        <w:t>3.이를 보여 드리기 위해주의를 집중 시켰습니다</w:t>
      </w:r>
      <w:r>
        <w:br/>
      </w:r>
      <w:r>
        <w:t>[, focused, show, this,, your, Ive, To, you, attention]</w:t>
      </w:r>
      <w:r>
        <w:br/>
      </w:r>
      <w:r>
        <w:br/>
      </w:r>
      <w:r>
        <w:t>4.나루토와 사스케가 싸우는 것이 놀랍지 않습니까? 정말 챔피언 싸움입니다</w:t>
      </w:r>
      <w:r>
        <w:br/>
      </w:r>
      <w:r>
        <w:t>[a, Sasuke, fight, fight?, champion, and, Naruto, amazing, how, , It, Isnt, it, really, is]</w:t>
      </w:r>
      <w:r>
        <w:br/>
      </w:r>
      <w:r>
        <w:br/>
      </w:r>
      <w:r>
        <w:t>5.그 멍청한 나루토 맞나요? 정말 나루토는 전설입니다</w:t>
      </w:r>
      <w:r>
        <w:br/>
      </w:r>
      <w:r>
        <w:t>[Naruto, stupid, is, , Really, that, Is, Naruto, legendary, right?]</w:t>
      </w:r>
      <w:r>
        <w:br/>
      </w:r>
      <w:r>
        <w:br/>
      </w:r>
      <w:r>
        <w:t>6.과거부터 매일 나루토를 봤는데, 호카게가 된 세계 최고의 영웅이 된 나루토를 보게되어 기쁩니다</w:t>
      </w:r>
      <w:r>
        <w:br/>
      </w:r>
      <w:r>
        <w:t>[greatest, , seen, past,, hero, Naruto, the, became, who, Hokage, from, day, Naruto, every, became, and, Im, see, Ive, to, thrilled, the, who, worlds]</w:t>
      </w:r>
      <w:r>
        <w:br/>
      </w:r>
      <w:r>
        <w:br/>
      </w:r>
      <w:r>
        <w:t>7.나루토의 노래부터 장면까지 내 마음을 울리는 장면이 내 마음에 스며 들면서 내 마음은 웅장하다</w:t>
      </w:r>
      <w:r>
        <w:br/>
      </w:r>
      <w:r>
        <w:t>[, scene,, Narutos, in, song, scenes, to, ring, as, my, magnificent, heart, my, my, mind, the, is, rub, heart, that, the, From]</w:t>
      </w:r>
      <w:r>
        <w:br/>
      </w:r>
      <w:r>
        <w:br/>
      </w:r>
      <w:r>
        <w:t>8.영화에서 사스케가 갑자기 나타나 카카시 앞을 날아 다니는 거대한 운석을 부수고</w:t>
      </w:r>
      <w:r>
        <w:br/>
      </w:r>
      <w:r>
        <w:t>[flying, Kakashi, in, of, movie,, suddenly, Sasuke, front, appears, giant, , and, meteorite, crushes, the, a, In]</w:t>
      </w:r>
      <w:r>
        <w:br/>
      </w:r>
      <w:r>
        <w:br/>
      </w:r>
      <w:r>
        <w:t>9.사스케는 나루토없이이 마을을 지킬 수있는 사람은 나 뿐이야</w:t>
      </w:r>
      <w:r>
        <w:br/>
      </w:r>
      <w:r>
        <w:t>[can, protect, Without, village, who, , the, person, Sasuke, this, only, me, said,, is, And, Naruto,]</w:t>
      </w:r>
      <w:r>
        <w:br/>
      </w:r>
      <w:r>
        <w:br/>
      </w:r>
      <w:r>
        <w:t>10.1 화에서 나루토를 본 적이 있다면 눈물이 난다</w:t>
      </w:r>
      <w:r>
        <w:br/>
      </w:r>
      <w:r>
        <w:t>[will, , 1,, Naruto, episode, you, seen, have, you, in, from, be, If, tears]</w:t>
      </w:r>
      <w:r>
        <w:br/>
      </w:r>
      <w:r>
        <w:br/>
      </w:r>
      <w:r>
        <w:t>11.정말 기뻐요</w:t>
      </w:r>
      <w:r>
        <w:br/>
      </w:r>
      <w:r>
        <w:t>[really, , am, thrilled, I]</w:t>
      </w:r>
      <w:r>
        <w:br/>
      </w:r>
      <w:r>
        <w:br/>
      </w:r>
      <w:r>
        <w:t>12.최근 나루토를 알게되어 미안해</w:t>
      </w:r>
      <w:r>
        <w:br/>
      </w:r>
      <w:r>
        <w:t>[recently, Im, sorry, Naruto, to, , know]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1.20</w:t>
      </w:r>
      <w:r>
        <w:br/>
      </w:r>
      <w:r>
        <w:t>[20]</w:t>
      </w:r>
      <w:r>
        <w:br/>
      </w:r>
      <w:r>
        <w:t>2.tHe 29] S42z 7po Bast Bee 14] 미안 해요</w:t>
      </w:r>
      <w:r>
        <w:br/>
      </w:r>
      <w:r>
        <w:t>[, tHe, 29], S42z, 7po, Bast, Bee, 14], , Im, sorry]</w:t>
      </w:r>
      <w:r>
        <w:br/>
      </w:r>
      <w:r>
        <w:t>3.이를 보여 드리기 위해주의를 집중 시켰습니다</w:t>
      </w:r>
      <w:r>
        <w:br/>
      </w:r>
      <w:r>
        <w:t>[, To, show, you, this,, Ive, focused, your, attention]</w:t>
      </w:r>
      <w:r>
        <w:br/>
      </w:r>
      <w:r>
        <w:t>4.나루토와 사스케가 싸우는 것이 놀랍지 않습니까? 정말 챔피언 싸움입니다</w:t>
      </w:r>
      <w:r>
        <w:br/>
      </w:r>
      <w:r>
        <w:t>[, Isnt, it, amazing, how, Naruto, and, Sasuke, fight?, It, is, really, a, champion, fight]</w:t>
      </w:r>
      <w:r>
        <w:br/>
      </w:r>
      <w:r>
        <w:t>5.그 멍청한 나루토 맞나요? 정말 나루토는 전설입니다</w:t>
      </w:r>
      <w:r>
        <w:br/>
      </w:r>
      <w:r>
        <w:t>[, Is, that, stupid, Naruto, right?, Really, Naruto, is, legendary]</w:t>
      </w:r>
      <w:r>
        <w:br/>
      </w:r>
      <w:r>
        <w:t>6.과거부터 매일 나루토를 봤는데, 호카게가 된 세계 최고의 영웅이 된 나루토를 보게되어 기쁩니다</w:t>
      </w:r>
      <w:r>
        <w:br/>
      </w:r>
      <w:r>
        <w:t>[, Ive, seen, Naruto, every, day, from, the, past,, and, Im, thrilled, to, see, Naruto, who, became, the, worlds, greatest, hero, who, became, Hokage]</w:t>
      </w:r>
      <w:r>
        <w:br/>
      </w:r>
      <w:r>
        <w:t>7.나루토의 노래부터 장면까지 내 마음을 울리는 장면이 내 마음에 스며 들면서 내 마음은 웅장하다</w:t>
      </w:r>
      <w:r>
        <w:br/>
      </w:r>
      <w:r>
        <w:t>[, From, Narutos, song, to, the, scene,, my, heart, is, magnificent, as, the, scenes, that, ring, my, heart, rub, in, my, mind]</w:t>
      </w:r>
      <w:r>
        <w:br/>
      </w:r>
      <w:r>
        <w:t>8.영화에서 사스케가 갑자기 나타나 카카시 앞을 날아 다니는 거대한 운석을 부수고</w:t>
      </w:r>
      <w:r>
        <w:br/>
      </w:r>
      <w:r>
        <w:t>[, In, the, movie,, Sasuke, suddenly, appears, and, crushes, a, giant, meteorite, flying, in, front, of, Kakashi]</w:t>
      </w:r>
      <w:r>
        <w:br/>
      </w:r>
      <w:r>
        <w:t>9.사스케는 나루토없이이 마을을 지킬 수있는 사람은 나 뿐이야</w:t>
      </w:r>
      <w:r>
        <w:br/>
      </w:r>
      <w:r>
        <w:t>[, And, Sasuke, said,, Without, Naruto,, the, only, person, who, can, protect, this, village, is, me]</w:t>
      </w:r>
      <w:r>
        <w:br/>
      </w:r>
      <w:r>
        <w:t>10.1 화에서 나루토를 본 적이 있다면 눈물이 난다</w:t>
      </w:r>
      <w:r>
        <w:br/>
      </w:r>
      <w:r>
        <w:t>[, If, you, have, seen, Naruto, from, episode, 1,, you, will, be, in, tears]</w:t>
      </w:r>
      <w:r>
        <w:br/>
      </w:r>
      <w:r>
        <w:t>11.정말 기뻐요</w:t>
      </w:r>
      <w:r>
        <w:br/>
      </w:r>
      <w:r>
        <w:t>[, I, am, really, thrilled]</w:t>
      </w:r>
      <w:r>
        <w:br/>
      </w:r>
      <w:r>
        <w:t>12.최근 나루토를 알게되어 미안해</w:t>
      </w:r>
      <w:r>
        <w:br/>
      </w:r>
      <w:r>
        <w:t>[, Im, sorry, to, know, Naruto, recently]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To show you this, I've focused your attention</w:t>
      </w:r>
      <w:r>
        <w:br/>
        <w:br/>
      </w:r>
      <w:r>
        <w:t xml:space="preserve"> From Naruto's song to the scene, my heart is magnificent as the scenes that ring my heart rub in my mind</w:t>
      </w:r>
      <w:r>
        <w:br/>
        <w:br/>
      </w:r>
      <w:r>
        <w:t xml:space="preserve"> I'm watching Naruto episode 20 now, and I have a feeling that I don't know how it all grew</w:t>
      </w:r>
      <w:r>
        <w:br/>
        <w:br/>
      </w:r>
      <w:r>
        <w:t xml:space="preserve"> In the movie, Sasuke suddenly appears and crushes a giant meteorite flying in front of Kakashi</w:t>
      </w:r>
      <w:r>
        <w:br/>
        <w:br/>
      </w:r>
      <w:r>
        <w:t>20</w:t>
      </w:r>
      <w:r>
        <w:br/>
        <w:br/>
      </w:r>
      <w:r>
        <w:t xml:space="preserve"> I am really thrilled</w:t>
      </w:r>
      <w:r>
        <w:br/>
        <w:br/>
      </w:r>
      <w:r>
        <w:t>" If you have seen Naruto from episode 1, you will be in tears</w:t>
      </w:r>
      <w:r>
        <w:br/>
        <w:br/>
      </w:r>
      <w:r>
        <w:t xml:space="preserve"> tHe 29] S42z 7po Bast Bee 14]  I'm sorry</w:t>
      </w:r>
      <w:r>
        <w:br/>
        <w:br/>
      </w:r>
      <w:r>
        <w:t xml:space="preserve"> I've seen Naruto every day from the past, and I'm thrilled to see Naruto who became the world's greatest hero who became Hokage</w:t>
      </w:r>
      <w:r>
        <w:br/>
        <w:br/>
      </w:r>
      <w:r>
        <w:t xml:space="preserve"> I'm sorry to know Naruto recently</w:t>
      </w:r>
      <w:r>
        <w:br/>
        <w:br/>
      </w:r>
      <w:r>
        <w:t xml:space="preserve"> Isn't it amazing how Naruto and Sasuke fight? It is really a champion fight</w:t>
      </w:r>
      <w:r>
        <w:br/>
        <w:br/>
      </w:r>
      <w:r>
        <w:t xml:space="preserve"> Is that stupid Naruto right? Really Naruto is legendary</w:t>
      </w:r>
      <w:r>
        <w:br/>
        <w:br/>
      </w:r>
      <w:r>
        <w:t xml:space="preserve"> And Sasuke said, "Without Naruto, the only person who can protect this village is me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['20', " tHe 29] S42z 7po Bast Bee 14]  I'm sorry", " To show you this, I've focused your attention"]</w:t>
      </w:r>
      <w:r>
        <w:br/>
        <w:br/>
        <w:br/>
      </w:r>
      <w:r>
        <w:t>[" I'm watching Naruto episode 20 now, and I have a feeling that I don't know how it all grew"]</w:t>
      </w:r>
      <w:r>
        <w:br/>
        <w:br/>
        <w:br/>
      </w:r>
      <w:r>
        <w:t>[" From Naruto's song to the scene, my heart is magnificent as the scenes that ring my heart rub in my mind", ' In the movie, Sasuke suddenly appears and crushes a giant meteorite flying in front of Kakashi', ' And Sasuke said, "Without Naruto, the only person who can protect this village is me']</w:t>
      </w:r>
      <w:r>
        <w:br/>
        <w:br/>
        <w:br/>
      </w:r>
      <w:r>
        <w:t>['" If you have seen Naruto from episode 1, you will be in tears', ' I am really thrilled', " I'm sorry to know Naruto recently"]</w:t>
      </w:r>
      <w:r>
        <w:br/>
        <w:br/>
        <w:br/>
      </w:r>
      <w:r>
        <w:t>[" Isn't it amazing how Naruto and Sasuke fight? It is really a champion fight", ' Is that stupid Naruto right? Really Naruto is legendary', " I've seen Naruto every day from the past, and I'm thrilled to see Naruto who became the world's greatest hero who became Hokage"]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20</w:t>
      </w:r>
      <w:r>
        <w:br/>
        <w:br/>
      </w:r>
      <w:r>
        <w:t xml:space="preserve"> tHe 29] S42z 7po Bast Bee 14]  I'm sorry</w:t>
      </w:r>
      <w:r>
        <w:br/>
        <w:br/>
      </w:r>
      <w:r>
        <w:t xml:space="preserve"> To show you this, I've focused your attention</w:t>
      </w:r>
      <w:r>
        <w:br/>
        <w:br/>
      </w:r>
      <w:r>
        <w:t xml:space="preserve"> Isn't it amazing how Naruto and Sasuke fight? It is really a champion fight</w:t>
      </w:r>
      <w:r>
        <w:br/>
        <w:br/>
      </w:r>
      <w:r>
        <w:t xml:space="preserve"> Is that stupid Naruto right? Really Naruto is legendary</w:t>
      </w:r>
      <w:r>
        <w:br/>
        <w:br/>
      </w:r>
      <w:r>
        <w:t xml:space="preserve"> I've seen Naruto every day from the past, and I'm thrilled to see Naruto who became the world's greatest hero who became Hokage</w:t>
      </w:r>
      <w:r>
        <w:br/>
        <w:br/>
      </w:r>
      <w:r>
        <w:t xml:space="preserve"> From Naruto's song to the scene, my heart is magnificent as the scenes that ring my heart rub in my mind</w:t>
      </w:r>
      <w:r>
        <w:br/>
        <w:br/>
      </w:r>
      <w:r>
        <w:t xml:space="preserve"> In the movie, Sasuke suddenly appears and crushes a giant meteorite flying in front of Kakashi</w:t>
      </w:r>
      <w:r>
        <w:br/>
        <w:br/>
      </w:r>
      <w:r>
        <w:t xml:space="preserve"> And Sasuke said, "Without Naruto, the only person who can protect this village is me</w:t>
      </w:r>
      <w:r>
        <w:br/>
        <w:br/>
      </w:r>
      <w:r>
        <w:t>" If you have seen Naruto from episode 1, you will be in tears</w:t>
      </w:r>
      <w:r>
        <w:br/>
        <w:br/>
      </w:r>
      <w:r>
        <w:t xml:space="preserve"> I am really thrilled</w:t>
      </w:r>
      <w:r>
        <w:br/>
        <w:br/>
      </w:r>
      <w:r>
        <w:t xml:space="preserve"> I'm sorry to know Naruto recently</w:t>
      </w:r>
      <w:r>
        <w:br/>
        <w:br/>
      </w:r>
      <w:r>
        <w:t xml:space="preserve"> I'm watching Naruto episode 20 now, and I have a feeling that I don't know how it all grew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magnificent</w:t>
      </w:r>
      <w:r>
        <w:br/>
      </w:r>
      <w:r>
        <w:rPr>
          <w:rFonts w:ascii="Segoe UI Light" w:hAnsi="Segoe UI Light"/>
          <w:b/>
          <w:sz w:val="18"/>
        </w:rPr>
        <w:t>웅장한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