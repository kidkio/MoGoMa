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-우석쌤 잘가요-</w:t>
      </w:r>
    </w:p>
    <w:p>
      <w:pPr>
        <w:pStyle w:val="Title"/>
      </w:pPr>
      <w:r>
        <w:t xml:space="preserve"> 영어 단어 랜덤 배열 </w:t>
      </w:r>
    </w:p>
    <w:p>
      <w:r>
        <w:t>1.난 웨이크필드 커뮤니티 극장의 오랜 팬인 매기 모건이야</w:t>
      </w:r>
      <w:r>
        <w:br/>
      </w:r>
      <w:r>
        <w:t>[long-time, Morgan,, of, Maggie, fan, Theatre, Wakefield, Community, Im, a, the]</w:t>
      </w:r>
      <w:r>
        <w:br/>
      </w:r>
      <w:r>
        <w:br/>
      </w:r>
      <w:r>
        <w:t>2.이 어려운 경제 상황에서 웨이크필드 커뮤니티 극장과 같은 단체들은 재정적인 어려움에 직면해 있고 따라서 티켓 가격의 인상은 불가피하다는 것을 잘 알고 있다.</w:t>
      </w:r>
      <w:r>
        <w:br/>
      </w:r>
      <w:r>
        <w:t>[I’m, therefore, , that, aware, in, difficult, increase, in, such, Theatre, difficulties, well, are, is, Community, facing, Wakefield, as, organisations, an, this, economy,, financial, the, and, inevitable, prices, ticket]</w:t>
      </w:r>
      <w:r>
        <w:br/>
      </w:r>
      <w:r>
        <w:br/>
      </w:r>
      <w:r>
        <w:t>3.하지만 제 생각에는, 개별 티켓 가격의 50% 인상은 전혀 비합리적인 것 같습니다</w:t>
      </w:r>
      <w:r>
        <w:br/>
      </w:r>
      <w:r>
        <w:t>[in, increase, my, seems, opinion,, a, unreasonable, 50, But, , tickets, price, of, individual, percent, the, to, totally]</w:t>
      </w:r>
      <w:r>
        <w:br/>
      </w:r>
      <w:r>
        <w:br/>
      </w:r>
      <w:r>
        <w:t>4.그것은 나 같은 평범한 주민들이 양질의 드라마 공연을 즐길 기회가 줄어들 것이라는 것을 의미할 것이다</w:t>
      </w:r>
      <w:r>
        <w:br/>
      </w:r>
      <w:r>
        <w:t>[fewer, quality, performance, , mean, opportunities, It, a, would, enjoy, myself, have, drama, will, to, like, that, ordinary, residents]</w:t>
      </w:r>
      <w:r>
        <w:br/>
      </w:r>
      <w:r>
        <w:br/>
      </w:r>
      <w:r>
        <w:t>5.지역 주민의 범위 밖으로 표를 가격을 매기는 것은 좋은 선택이 아니다. 왜냐하면 그것은 앞으로 몇 년 안에 당신의 조직에 타격을 줄 것이기 때문이다.</w:t>
      </w:r>
      <w:r>
        <w:br/>
      </w:r>
      <w:r>
        <w:t>[of, hurt, of, because, local, itll, good, come, option,, Pricing, not, a, organisation, in, , residents, range, your, out, years, is, the, to, tickets]</w:t>
      </w:r>
      <w:r>
        <w:br/>
      </w:r>
      <w:r>
        <w:br/>
      </w:r>
      <w:r>
        <w:t>6.티켓 가격을 그렇게 많이 올리는 대신 재정 지원을 받는 다른 방법들이 있을 거라고 확신해.</w:t>
      </w:r>
      <w:r>
        <w:br/>
      </w:r>
      <w:r>
        <w:t>[instead, ways, , of, financial, get, prices, much, ticket, support, to, so, sure, there, I’m, will, raising, be, other]</w:t>
        <w:br w:type="page"/>
      </w:r>
      <w:r>
        <w:br/>
      </w:r>
      <w:r>
        <w:br/>
      </w:r>
    </w:p>
    <w:p>
      <w:pPr>
        <w:pStyle w:val="Title"/>
      </w:pPr>
      <w:r>
        <w:t xml:space="preserve"> 영어 단어 랜덤 배열 답지</w:t>
      </w:r>
    </w:p>
    <w:p>
      <w:r>
        <w:t>1.난 웨이크필드 커뮤니티 극장의 오랜 팬인 매기 모건이야</w:t>
      </w:r>
      <w:r>
        <w:br/>
      </w:r>
      <w:r>
        <w:t>[Im, Maggie, Morgan,, a, long-time, fan, of, the, Wakefield, Community, Theatre]</w:t>
      </w:r>
      <w:r>
        <w:br/>
      </w:r>
      <w:r>
        <w:t>2.이 어려운 경제 상황에서 웨이크필드 커뮤니티 극장과 같은 단체들은 재정적인 어려움에 직면해 있고 따라서 티켓 가격의 인상은 불가피하다는 것을 잘 알고 있다.</w:t>
      </w:r>
      <w:r>
        <w:br/>
      </w:r>
      <w:r>
        <w:t>[, I’m, well, aware, that, in, this, difficult, economy,, organisations, such, as, the, Wakefield, Community, Theatre, are, facing, financial, difficulties, and, therefore, an, increase, in, ticket, prices, is, inevitable]</w:t>
      </w:r>
      <w:r>
        <w:br/>
      </w:r>
      <w:r>
        <w:t>3.하지만 제 생각에는, 개별 티켓 가격의 50% 인상은 전혀 비합리적인 것 같습니다</w:t>
      </w:r>
      <w:r>
        <w:br/>
      </w:r>
      <w:r>
        <w:t>[, But, in, my, opinion,, a, 50, percent, increase, to, the, price, of, individual, tickets, seems, totally, unreasonable]</w:t>
      </w:r>
      <w:r>
        <w:br/>
      </w:r>
      <w:r>
        <w:t>4.그것은 나 같은 평범한 주민들이 양질의 드라마 공연을 즐길 기회가 줄어들 것이라는 것을 의미할 것이다</w:t>
      </w:r>
      <w:r>
        <w:br/>
      </w:r>
      <w:r>
        <w:t>[, It, would, mean, that, ordinary, residents, like, myself, will, have, fewer, opportunities, to, enjoy, a, quality, drama, performance]</w:t>
      </w:r>
      <w:r>
        <w:br/>
      </w:r>
      <w:r>
        <w:t>5.지역 주민의 범위 밖으로 표를 가격을 매기는 것은 좋은 선택이 아니다. 왜냐하면 그것은 앞으로 몇 년 안에 당신의 조직에 타격을 줄 것이기 때문이다.</w:t>
      </w:r>
      <w:r>
        <w:br/>
      </w:r>
      <w:r>
        <w:t>[, Pricing, tickets, out, of, the, range, of, local, residents, is, not, a, good, option,, because, itll, hurt, your, organisation, in, years, to, come]</w:t>
      </w:r>
      <w:r>
        <w:br/>
      </w:r>
      <w:r>
        <w:t>6.티켓 가격을 그렇게 많이 올리는 대신 재정 지원을 받는 다른 방법들이 있을 거라고 확신해.</w:t>
      </w:r>
      <w:r>
        <w:br/>
      </w:r>
      <w:r>
        <w:t>[, I’m, sure, there, will, be, other, ways, to, get, financial, support, instead, of, raising, ticket, prices, so, much]</w:t>
        <w:br w:type="page"/>
      </w:r>
      <w:r>
        <w:br/>
      </w:r>
    </w:p>
    <w:p>
      <w:pPr>
        <w:pStyle w:val="Title"/>
      </w:pPr>
      <w:r>
        <w:t xml:space="preserve"> 영어 문장 랜덤 배열</w:t>
      </w:r>
    </w:p>
    <w:p>
      <w:r>
        <w:t xml:space="preserve"> It would mean that ordinary residents like myself will have fewer opportunities to enjoy a quality drama performance</w:t>
      </w:r>
      <w:r>
        <w:br/>
        <w:br/>
      </w:r>
      <w:r>
        <w:t xml:space="preserve"> I’m well aware that in this difficult economy, organisations such as the Wakefield Community Theatre are facing financial difficulties and therefore an increase in ticket prices is inevitable</w:t>
      </w:r>
      <w:r>
        <w:br/>
        <w:br/>
      </w:r>
      <w:r>
        <w:t>I'm Maggie Morgan, a long-time fan of the Wakefield Community Theatre</w:t>
      </w:r>
      <w:r>
        <w:br/>
        <w:br/>
      </w:r>
      <w:r>
        <w:t xml:space="preserve"> I’m sure there will be other ways to get financial support instead of raising ticket prices so much</w:t>
      </w:r>
      <w:r>
        <w:br/>
        <w:br/>
      </w:r>
      <w:r>
        <w:t xml:space="preserve"> Pricing tickets out of the range of local residents is not a good option, because it'll hurt your organisation in years to come</w:t>
      </w:r>
      <w:r>
        <w:br/>
        <w:br/>
      </w:r>
      <w:r>
        <w:t xml:space="preserve"> I hope to hear from you soon on this matter</w:t>
      </w:r>
      <w:r>
        <w:br/>
        <w:br/>
      </w:r>
      <w:r>
        <w:t xml:space="preserve"> But in my opinion, a 50 percent increase to the price of individual tickets seems totally unreasonable</w:t>
        <w:br w:type="page"/>
      </w:r>
      <w:r>
        <w:br/>
        <w:br/>
      </w:r>
    </w:p>
    <w:p>
      <w:pPr>
        <w:pStyle w:val="Title"/>
      </w:pPr>
      <w:r>
        <w:t xml:space="preserve"> 영어 문장 랜덤 배열-3</w:t>
      </w:r>
    </w:p>
    <w:p>
      <w:r>
        <w:t>[' It would mean that ordinary residents like myself will have fewer opportunities to enjoy a quality drama performance', " Pricing tickets out of the range of local residents is not a good option, because it'll hurt your organisation in years to come", ' I’m sure there will be other ways to get financial support instead of raising ticket prices so much']</w:t>
      </w:r>
      <w:r>
        <w:br/>
        <w:br/>
        <w:br/>
      </w:r>
      <w:r>
        <w:t>[' I hope to hear from you soon on this matter']</w:t>
      </w:r>
      <w:r>
        <w:br/>
        <w:br/>
        <w:br/>
      </w:r>
      <w:r>
        <w:t>["I'm Maggie Morgan, a long-time fan of the Wakefield Community Theatre", ' I’m well aware that in this difficult economy, organisations such as the Wakefield Community Theatre are facing financial difficulties and therefore an increase in ticket prices is inevitable', ' But in my opinion, a 50 percent increase to the price of individual tickets seems totally unreasonable']</w:t>
        <w:br w:type="page"/>
      </w:r>
      <w:r>
        <w:br/>
        <w:br/>
        <w:br/>
      </w:r>
    </w:p>
    <w:p>
      <w:pPr>
        <w:pStyle w:val="Title"/>
      </w:pPr>
      <w:r>
        <w:t xml:space="preserve"> 영어 문장 랜덤 배열-답지</w:t>
      </w:r>
    </w:p>
    <w:p>
      <w:r>
        <w:t>I'm Maggie Morgan, a long-time fan of the Wakefield Community Theatre</w:t>
      </w:r>
      <w:r>
        <w:br/>
        <w:br/>
      </w:r>
      <w:r>
        <w:t xml:space="preserve"> I’m well aware that in this difficult economy, organisations such as the Wakefield Community Theatre are facing financial difficulties and therefore an increase in ticket prices is inevitable</w:t>
      </w:r>
      <w:r>
        <w:br/>
        <w:br/>
      </w:r>
      <w:r>
        <w:t xml:space="preserve"> But in my opinion, a 50 percent increase to the price of individual tickets seems totally unreasonable</w:t>
      </w:r>
      <w:r>
        <w:br/>
        <w:br/>
      </w:r>
      <w:r>
        <w:t xml:space="preserve"> It would mean that ordinary residents like myself will have fewer opportunities to enjoy a quality drama performance</w:t>
      </w:r>
      <w:r>
        <w:br/>
        <w:br/>
      </w:r>
      <w:r>
        <w:t xml:space="preserve"> Pricing tickets out of the range of local residents is not a good option, because it'll hurt your organisation in years to come</w:t>
      </w:r>
      <w:r>
        <w:br/>
        <w:br/>
      </w:r>
      <w:r>
        <w:t xml:space="preserve"> I’m sure there will be other ways to get financial support instead of raising ticket prices so much</w:t>
      </w:r>
      <w:r>
        <w:br/>
        <w:br/>
      </w:r>
      <w:r>
        <w:t xml:space="preserve"> I hope to hear from you soon on this matter</w:t>
        <w:br w:type="page"/>
      </w:r>
      <w:r>
        <w:br/>
        <w:br/>
      </w:r>
    </w:p>
    <w:p>
      <w:pPr>
        <w:pStyle w:val="Title"/>
      </w:pPr>
      <w:r>
        <w:t xml:space="preserve"> 어려운 영어 단어 모음집</w:t>
      </w:r>
    </w:p>
    <w:p>
      <w:r>
        <w:t>difficulties</w:t>
      </w:r>
      <w:r>
        <w:br/>
      </w:r>
      <w:r>
        <w:t>어려움</w:t>
      </w:r>
      <w:r>
        <w:br/>
      </w:r>
      <w:r>
        <w:t>organisations</w:t>
      </w:r>
      <w:r>
        <w:br/>
      </w:r>
      <w:r>
        <w:t>조직</w:t>
      </w:r>
      <w:r>
        <w:br/>
      </w:r>
      <w:r>
        <w:t>unreasonable</w:t>
      </w:r>
      <w:r>
        <w:br/>
      </w:r>
      <w:r>
        <w:t>비합리적인</w:t>
      </w:r>
      <w:r>
        <w:br/>
      </w:r>
      <w:r>
        <w:t>performance</w:t>
      </w:r>
      <w:r>
        <w:br/>
      </w:r>
      <w:r>
        <w:t>수행</w:t>
      </w:r>
      <w:r>
        <w:br/>
      </w:r>
      <w:r>
        <w:t>opportunities</w:t>
      </w:r>
      <w:r>
        <w:br/>
      </w:r>
      <w:r>
        <w:t>기회</w:t>
      </w:r>
      <w:r>
        <w:br/>
      </w:r>
      <w:r>
        <w:t>organisation</w:t>
      </w:r>
      <w:r>
        <w:br/>
      </w:r>
      <w:r>
        <w:rPr>
          <w:rFonts w:ascii="Segoe UI Light" w:hAnsi="Segoe UI Light"/>
          <w:b/>
          <w:sz w:val="18"/>
        </w:rPr>
        <w:t>조직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