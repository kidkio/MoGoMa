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-우석쌤 잘가요-</w:t>
      </w:r>
    </w:p>
    <w:p>
      <w:pPr>
        <w:pStyle w:val="Title"/>
      </w:pPr>
      <w:r>
        <w:t xml:space="preserve"> 영어 단어 랜덤 배열 </w:t>
      </w:r>
    </w:p>
    <w:p>
      <w:r>
        <w:t>1.29</w:t>
      </w:r>
      <w:r>
        <w:br/>
      </w:r>
      <w:r>
        <w:t>[29]</w:t>
      </w:r>
      <w:r>
        <w:br/>
      </w:r>
      <w:r>
        <w:br/>
      </w:r>
      <w:r>
        <w:t>2.che Fella] WS al Nonee] Selshe vhs 7ho Aaa AL? Bal 여기에 흥미로운 생각이 있습니다.</w:t>
      </w:r>
      <w:r>
        <w:br/>
      </w:r>
      <w:r>
        <w:t>[che, interesting, WS, Nonee], Heres, Aaa, AL?, Bal, Selshe, 7ho, an, vhs, , Fella], thought, al, ]</w:t>
      </w:r>
      <w:r>
        <w:br/>
      </w:r>
      <w:r>
        <w:br/>
      </w:r>
      <w:r>
        <w:t>3.빙하가 재 형성을 시작하면 지금은 더 많은 물을 끌어 올릴 수 있습니다 — Hudson</w:t>
      </w:r>
      <w:r>
        <w:br/>
      </w:r>
      <w:r>
        <w:t>[a, draw, re-forming,, to, Hudson, they, —, glaciers, , water, now, deal, great, on, If, have, more, started]</w:t>
      </w:r>
      <w:r>
        <w:br/>
      </w:r>
      <w:r>
        <w:br/>
      </w:r>
      <w:r>
        <w:t>4.만, 오대호, 캐나다의 수십만 개의 호수. 마지막 빙상을 연료로 사용하는 호수는 없었습니다. 따라서 그들은 훨씬 더 빨리 성장할 것입니다.</w:t>
      </w:r>
      <w:r>
        <w:br/>
      </w:r>
      <w:r>
        <w:t>[fuel, grow, Canada,, existed, of, sheet, to, lakes, much, of, the, of, , of, which, quicker, thousands, Lakes,, last, Great, so, —, Bay,, very, ‘they, ice, the, the, hundreds, would, none]</w:t>
      </w:r>
      <w:r>
        <w:br/>
      </w:r>
      <w:r>
        <w:br/>
      </w:r>
      <w:r>
        <w:t>5.그리고 그들이 다시 전진하기 시작했다면 정확히 무엇을할까요? TINT 또는 핵 미사일로 그들을 날려 버리시겠습니까? 음, 의심 할 여지없이 우리는</w:t>
      </w:r>
      <w:r>
        <w:br/>
      </w:r>
      <w:r>
        <w:t>[exactly, we, do?, or, Blast, Well,, this, start, doubtless, maybe, And, would, we, they, them, again,, would,, with, advance, nuclear, missiles?, , consider, did, ‘but, TINT, if, what, to]</w:t>
      </w:r>
      <w:r>
        <w:br/>
      </w:r>
      <w:r>
        <w:br/>
      </w:r>
      <w:r>
        <w:t>6.1964 년에 기록 된 가장 큰 지진</w:t>
      </w:r>
      <w:r>
        <w:br/>
      </w:r>
      <w:r>
        <w:t>[earthquake, largest, In, recorded, ever, the, 1964,, ]</w:t>
      </w:r>
      <w:r>
        <w:br/>
      </w:r>
      <w:r>
        <w:br/>
      </w:r>
      <w:r>
        <w:t>7.북미에서는 200,000 메가톤의 집중된 힘으로 알래스카를 흔들 었습니다. 이는 2,000 개의 핵폭탄에 해당합니다.</w:t>
      </w:r>
      <w:r>
        <w:br/>
      </w:r>
      <w:r>
        <w:t>[the, with, 200,000, concentrated, , America, 2,000, Alaska, bombs, rocked, in, nuclear, megatons, might,, North, of, equivalent, of]</w:t>
      </w:r>
      <w:r>
        <w:br/>
      </w:r>
      <w:r>
        <w:br/>
      </w:r>
      <w:r>
        <w:t>8.텍사스에서 거의 3,000 마일 떨어진 수영장에서 물이 흘러 나옴</w:t>
      </w:r>
      <w:r>
        <w:br/>
      </w:r>
      <w:r>
        <w:t>[sloshed, out, away, Almost, miles, 3,000, water, pools, of, Texas,, in, , swimming]</w:t>
      </w:r>
      <w:r>
        <w:br/>
      </w:r>
      <w:r>
        <w:br/>
      </w:r>
      <w:r>
        <w:t>9.앵커리지의 거리가 20 피트 떨어져</w:t>
      </w:r>
      <w:r>
        <w:br/>
      </w:r>
      <w:r>
        <w:t>[, twenty, fell, feet, Anchorage, in, street, A]</w:t>
      </w:r>
      <w:r>
        <w:br/>
      </w:r>
      <w:r>
        <w:br/>
      </w:r>
      <w:r>
        <w:t>10.지진은 24,000 평방 마일의 야생마를 황폐화 시켰고, 그 대부분은 빙하를 덮었습니다.</w:t>
      </w:r>
      <w:r>
        <w:br/>
      </w:r>
      <w:r>
        <w:t>[much, The, of, miles, it, devastated, wildemess,, quake, 24,000, glaciated, of, , square]</w:t>
      </w:r>
      <w:r>
        <w:br/>
      </w:r>
      <w:r>
        <w:br/>
      </w:r>
      <w:r>
        <w:t>11.그리고이 모든 것이 알래스카 빙하에 어떤 영향을 미쳤을까요? None, slosh : 2424 ep x devastate : 4 4) 7] =} D 빙하를 파괴하는 것은 소용이 없을 것입니다. 빙하가 해수면 상승을 이끌 것입니다. © The Alaskan wildemess는 빙하에 의해 해를받지 않을 것입니다 @ 재구성 빙하는 북미에 퍼지지 않을 것입니다</w:t>
      </w:r>
      <w:r>
        <w:br/>
      </w:r>
      <w:r>
        <w:t>[slosh:, be, would, Re-forming, this, Alaska’s, None,, 2424, glaciers,, wildemess, effect, would, glaciers, no, over, try, Itwould, sea, glaciers, to, , on, drive, have, D, the, might, be, ep, rise, Alaskan, America, , , The, not, of, to, glaciers, use, , what, metting, @, did, of, The, not, would, destroy, 4)7]=}, level, harmed, all, 4, devastate:, x, the, ©, glaciers?, by, And, North, spread]</w:t>
        <w:br w:type="page"/>
      </w:r>
      <w:r>
        <w:br/>
      </w:r>
      <w:r>
        <w:br/>
      </w:r>
    </w:p>
    <w:p>
      <w:pPr>
        <w:pStyle w:val="Title"/>
      </w:pPr>
      <w:r>
        <w:t xml:space="preserve"> 영어 단어 랜덤 배열 답지</w:t>
      </w:r>
    </w:p>
    <w:p>
      <w:r>
        <w:t>1.29</w:t>
      </w:r>
      <w:r>
        <w:br/>
      </w:r>
      <w:r>
        <w:t>[29]</w:t>
      </w:r>
      <w:r>
        <w:br/>
      </w:r>
      <w:r>
        <w:t>2.che Fella] WS al Nonee] Selshe vhs 7ho Aaa AL? Bal 여기에 흥미로운 생각이 있습니다.</w:t>
      </w:r>
      <w:r>
        <w:br/>
      </w:r>
      <w:r>
        <w:t>[, che, Fella], WS, al, Nonee], Selshe, vhs, 7ho, Aaa, AL?, Bal, , Heres, an, interesting, thought]</w:t>
      </w:r>
      <w:r>
        <w:br/>
      </w:r>
      <w:r>
        <w:t>3.빙하가 재 형성을 시작하면 지금은 더 많은 물을 끌어 올릴 수 있습니다 — Hudson</w:t>
      </w:r>
      <w:r>
        <w:br/>
      </w:r>
      <w:r>
        <w:t>[, If, glaciers, started, re-forming,, they, have, a, great, deal, more, water, now, to, draw, on, —, Hudson]</w:t>
      </w:r>
      <w:r>
        <w:br/>
      </w:r>
      <w:r>
        <w:t>4.만, 오대호, 캐나다의 수십만 개의 호수. 마지막 빙상을 연료로 사용하는 호수는 없었습니다. 따라서 그들은 훨씬 더 빨리 성장할 것입니다.</w:t>
      </w:r>
      <w:r>
        <w:br/>
      </w:r>
      <w:r>
        <w:t>[, Bay,, the, Great, Lakes,, the, hundreds, of, thousands, of, lakes, of, Canada,, none, of, which, existed, to, fuel, the, last, ice, sheet, —, so, ‘they, would, grow, very, much, quicker]</w:t>
      </w:r>
      <w:r>
        <w:br/>
      </w:r>
      <w:r>
        <w:t>5.그리고 그들이 다시 전진하기 시작했다면 정확히 무엇을할까요? TINT 또는 핵 미사일로 그들을 날려 버리시겠습니까? 음, 의심 할 여지없이 우리는</w:t>
      </w:r>
      <w:r>
        <w:br/>
      </w:r>
      <w:r>
        <w:t>[, And, if, they, did, start, to, advance, again,, what, exactly, would, we, do?, Blast, them, with, TINT, or, maybe, nuclear, missiles?, Well,, doubtless, we, would,, ‘but, consider, this]</w:t>
      </w:r>
      <w:r>
        <w:br/>
      </w:r>
      <w:r>
        <w:t>6.1964 년에 기록 된 가장 큰 지진</w:t>
      </w:r>
      <w:r>
        <w:br/>
      </w:r>
      <w:r>
        <w:t>[, In, 1964,, the, largest, earthquake, ever, recorded]</w:t>
      </w:r>
      <w:r>
        <w:br/>
      </w:r>
      <w:r>
        <w:t>7.북미에서는 200,000 메가톤의 집중된 힘으로 알래스카를 흔들 었습니다. 이는 2,000 개의 핵폭탄에 해당합니다.</w:t>
      </w:r>
      <w:r>
        <w:br/>
      </w:r>
      <w:r>
        <w:t>[, in, North, America, rocked, Alaska, with, 200,000, megatons, of, concentrated, might,, the, equivalent, of, 2,000, nuclear, bombs]</w:t>
      </w:r>
      <w:r>
        <w:br/>
      </w:r>
      <w:r>
        <w:t>8.텍사스에서 거의 3,000 마일 떨어진 수영장에서 물이 흘러 나옴</w:t>
      </w:r>
      <w:r>
        <w:br/>
      </w:r>
      <w:r>
        <w:t>[, Almost, 3,000, miles, away, in, Texas,, water, sloshed, out, of, swimming, pools]</w:t>
      </w:r>
      <w:r>
        <w:br/>
      </w:r>
      <w:r>
        <w:t>9.앵커리지의 거리가 20 피트 떨어져</w:t>
      </w:r>
      <w:r>
        <w:br/>
      </w:r>
      <w:r>
        <w:t>[, A, street, in, Anchorage, fell, twenty, feet]</w:t>
      </w:r>
      <w:r>
        <w:br/>
      </w:r>
      <w:r>
        <w:t>10.지진은 24,000 평방 마일의 야생마를 황폐화 시켰고, 그 대부분은 빙하를 덮었습니다.</w:t>
      </w:r>
      <w:r>
        <w:br/>
      </w:r>
      <w:r>
        <w:t>[, The, quake, devastated, 24,000, square, miles, of, wildemess,, much, of, it, glaciated]</w:t>
      </w:r>
      <w:r>
        <w:br/>
      </w:r>
      <w:r>
        <w:t>11.그리고이 모든 것이 알래스카 빙하에 어떤 영향을 미쳤을까요? None, slosh : 2424 ep x devastate : 4 4) 7] =} D 빙하를 파괴하는 것은 소용이 없을 것입니다. 빙하가 해수면 상승을 이끌 것입니다. © The Alaskan wildemess는 빙하에 의해 해를받지 않을 것입니다 @ 재구성 빙하는 북미에 퍼지지 않을 것입니다</w:t>
      </w:r>
      <w:r>
        <w:br/>
      </w:r>
      <w:r>
        <w:t>[, And, what, effect, did, all, this, might, have, on, Alaska’s, glaciers?, None,, , slosh:, 2424, ep, x, devastate:, 4, 4)7]=}, , D, Itwould, be, of, no, use, to, try, to, destroy, glaciers,, , The, metting, glaciers, would, drive, the, rise, of, the, sea, level, ©, The, Alaskan, wildemess, would, not, be, harmed, by, glaciers, @, Re-forming, glaciers, would, not, spread, over, North, America]</w:t>
        <w:br w:type="page"/>
      </w:r>
      <w:r>
        <w:br/>
      </w:r>
    </w:p>
    <w:p>
      <w:pPr>
        <w:pStyle w:val="Title"/>
      </w:pPr>
      <w:r>
        <w:t xml:space="preserve"> 영어 문장 랜덤 배열</w:t>
      </w:r>
    </w:p>
    <w:p>
      <w:r>
        <w:t xml:space="preserve"> © The causes of glacier re-formation would not include quakes</w:t>
      </w:r>
      <w:r>
        <w:br/>
        <w:br/>
      </w:r>
      <w:r>
        <w:t xml:space="preserve"> A street in Anchorage fell twenty feet</w:t>
      </w:r>
      <w:r>
        <w:br/>
        <w:br/>
      </w:r>
      <w:r>
        <w:t xml:space="preserve"> The quake devastated 24,000 square miles of wildemess, much of it glaciated</w:t>
      </w:r>
      <w:r>
        <w:br/>
        <w:br/>
      </w:r>
      <w:r>
        <w:t>29</w:t>
      </w:r>
      <w:r>
        <w:br/>
        <w:br/>
      </w:r>
      <w:r>
        <w:t xml:space="preserve"> If glaciers started re-forming, they have a great deal more water now to draw on — Hudson</w:t>
      </w:r>
      <w:r>
        <w:br/>
        <w:br/>
      </w:r>
      <w:r>
        <w:t xml:space="preserve"> Almost 3,000 miles away in Texas, water sloshed out of swimming pools</w:t>
      </w:r>
      <w:r>
        <w:br/>
        <w:br/>
      </w:r>
      <w:r>
        <w:t xml:space="preserve"> And if they did start to advance again, what exactly would we do? Blast them with TINT or maybe nuclear missiles? Well, doubtless we would, ‘but consider this</w:t>
      </w:r>
      <w:r>
        <w:br/>
        <w:br/>
      </w:r>
      <w:r>
        <w:t xml:space="preserve"> in North America rocked Alaska with 200,000 megatons of concentrated might, the equivalent of 2,000 nuclear bombs</w:t>
      </w:r>
      <w:r>
        <w:br/>
        <w:br/>
      </w:r>
      <w:r>
        <w:t xml:space="preserve"> In 1964, the largest earthquake ever recorded</w:t>
      </w:r>
      <w:r>
        <w:br/>
        <w:br/>
      </w:r>
      <w:r>
        <w:t xml:space="preserve"> che Fella] WS al Nonee] Selshe vhs 7ho Aaa AL? Bal  Here's an interesting thought</w:t>
      </w:r>
      <w:r>
        <w:br/>
        <w:br/>
      </w:r>
      <w:r>
        <w:t xml:space="preserve"> And what effect did all this might have on Alaska’s glaciers? None,  slosh: 2424 ep x devastate: 4 4)7]=}  D Itwould be of no use to try to destroy glaciers,  The metting glaciers would drive the rise of the sea level © The Alaskan wildemess would not be harmed by glaciers @ Re-forming glaciers would not spread over North America</w:t>
      </w:r>
      <w:r>
        <w:br/>
        <w:br/>
      </w:r>
      <w:r>
        <w:t xml:space="preserve"> Bay, the Great Lakes, the hundreds of thousands of lakes of Canada, none of which existed to fuel the last ice sheet — so ‘they would grow very much quicker</w:t>
        <w:br w:type="page"/>
      </w:r>
      <w:r>
        <w:br/>
        <w:br/>
      </w:r>
    </w:p>
    <w:p>
      <w:pPr>
        <w:pStyle w:val="Title"/>
      </w:pPr>
      <w:r>
        <w:t xml:space="preserve"> 영어 문장 랜덤 배열-3</w:t>
      </w:r>
    </w:p>
    <w:p>
      <w:r>
        <w:t>[' in North America rocked Alaska with 200,000 megatons of concentrated might, the equivalent of 2,000 nuclear bombs', ' Almost 3,000 miles away in Texas, water sloshed out of swimming pools', ' A street in Anchorage fell twenty feet']</w:t>
      </w:r>
      <w:r>
        <w:br/>
        <w:br/>
        <w:br/>
      </w:r>
      <w:r>
        <w:t>[' The quake devastated 24,000 square miles of wildemess, much of it glaciated', ' And what effect did all this might have on Alaska’s glaciers? None,  slosh: 2424 ep x devastate: 4 4)7]=}  D Itwould be of no use to try to destroy glaciers,  The metting glaciers would drive the rise of the sea level © The Alaskan wildemess would not be harmed by glaciers @ Re-forming glaciers would not spread over North America', ' © The causes of glacier re-formation would not include quakes']</w:t>
      </w:r>
      <w:r>
        <w:br/>
        <w:br/>
        <w:br/>
      </w:r>
      <w:r>
        <w:t>['29', " che Fella] WS al Nonee] Selshe vhs 7ho Aaa AL? Bal  Here's an interesting thought", ' If glaciers started re-forming, they have a great deal more water now to draw on — Hudson']</w:t>
      </w:r>
      <w:r>
        <w:br/>
        <w:br/>
        <w:br/>
      </w:r>
      <w:r>
        <w:t>[' Bay, the Great Lakes, the hundreds of thousands of lakes of Canada, none of which existed to fuel the last ice sheet — so ‘they would grow very much quicker', ' And if they did start to advance again, what exactly would we do? Blast them with TINT or maybe nuclear missiles? Well, doubtless we would, ‘but consider this', ' In 1964, the largest earthquake ever recorded']</w:t>
        <w:br w:type="page"/>
      </w:r>
      <w:r>
        <w:br/>
        <w:br/>
        <w:br/>
      </w:r>
    </w:p>
    <w:p>
      <w:pPr>
        <w:pStyle w:val="Title"/>
      </w:pPr>
      <w:r>
        <w:t xml:space="preserve"> 영어 문장 랜덤 배열-답지</w:t>
      </w:r>
    </w:p>
    <w:p>
      <w:r>
        <w:t>29</w:t>
      </w:r>
      <w:r>
        <w:br/>
        <w:br/>
      </w:r>
      <w:r>
        <w:t xml:space="preserve"> che Fella] WS al Nonee] Selshe vhs 7ho Aaa AL? Bal  Here's an interesting thought</w:t>
      </w:r>
      <w:r>
        <w:br/>
        <w:br/>
      </w:r>
      <w:r>
        <w:t xml:space="preserve"> If glaciers started re-forming, they have a great deal more water now to draw on — Hudson</w:t>
      </w:r>
      <w:r>
        <w:br/>
        <w:br/>
      </w:r>
      <w:r>
        <w:t xml:space="preserve"> Bay, the Great Lakes, the hundreds of thousands of lakes of Canada, none of which existed to fuel the last ice sheet — so ‘they would grow very much quicker</w:t>
      </w:r>
      <w:r>
        <w:br/>
        <w:br/>
      </w:r>
      <w:r>
        <w:t xml:space="preserve"> And if they did start to advance again, what exactly would we do? Blast them with TINT or maybe nuclear missiles? Well, doubtless we would, ‘but consider this</w:t>
      </w:r>
      <w:r>
        <w:br/>
        <w:br/>
      </w:r>
      <w:r>
        <w:t xml:space="preserve"> In 1964, the largest earthquake ever recorded</w:t>
      </w:r>
      <w:r>
        <w:br/>
        <w:br/>
      </w:r>
      <w:r>
        <w:t xml:space="preserve"> in North America rocked Alaska with 200,000 megatons of concentrated might, the equivalent of 2,000 nuclear bombs</w:t>
      </w:r>
      <w:r>
        <w:br/>
        <w:br/>
      </w:r>
      <w:r>
        <w:t xml:space="preserve"> Almost 3,000 miles away in Texas, water sloshed out of swimming pools</w:t>
      </w:r>
      <w:r>
        <w:br/>
        <w:br/>
      </w:r>
      <w:r>
        <w:t xml:space="preserve"> A street in Anchorage fell twenty feet</w:t>
      </w:r>
      <w:r>
        <w:br/>
        <w:br/>
      </w:r>
      <w:r>
        <w:t xml:space="preserve"> The quake devastated 24,000 square miles of wildemess, much of it glaciated</w:t>
      </w:r>
      <w:r>
        <w:br/>
        <w:br/>
      </w:r>
      <w:r>
        <w:t xml:space="preserve"> And what effect did all this might have on Alaska’s glaciers? None,  slosh: 2424 ep x devastate: 4 4)7]=}  D Itwould be of no use to try to destroy glaciers,  The metting glaciers would drive the rise of the sea level © The Alaskan wildemess would not be harmed by glaciers @ Re-forming glaciers would not spread over North America</w:t>
      </w:r>
      <w:r>
        <w:br/>
        <w:br/>
      </w:r>
      <w:r>
        <w:t xml:space="preserve"> © The causes of glacier re-formation would not include quakes</w:t>
        <w:br w:type="page"/>
      </w:r>
      <w:r>
        <w:br/>
        <w:br/>
      </w:r>
    </w:p>
    <w:p>
      <w:pPr>
        <w:pStyle w:val="Title"/>
      </w:pPr>
      <w:r>
        <w:t xml:space="preserve"> 어려운 영어 단어 모음집</w:t>
      </w:r>
    </w:p>
    <w:p>
      <w:r>
        <w:t>interesting</w:t>
      </w:r>
      <w:r>
        <w:br/>
      </w:r>
      <w:r>
        <w:t>흥미로운</w:t>
      </w:r>
      <w:r>
        <w:br/>
      </w:r>
      <w:r>
        <w:t>concentrated</w:t>
      </w:r>
      <w:r>
        <w:br/>
      </w:r>
      <w:r>
        <w:t>집중된</w:t>
      </w:r>
      <w:r>
        <w:br/>
      </w:r>
      <w:r>
        <w:t>re-formation</w:t>
      </w:r>
      <w:r>
        <w:br/>
      </w:r>
      <w:r>
        <w:rPr>
          <w:rFonts w:ascii="Segoe UI Light" w:hAnsi="Segoe UI Light"/>
          <w:b/>
          <w:sz w:val="18"/>
        </w:rPr>
        <w:t>개선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