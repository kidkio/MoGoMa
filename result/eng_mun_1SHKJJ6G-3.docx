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-우석쌤 잘가요-</w:t>
      </w:r>
    </w:p>
    <w:p>
      <w:pPr>
        <w:pStyle w:val="Title"/>
      </w:pPr>
      <w:r>
        <w:t xml:space="preserve"> 영어 단어 랜덤 배열 </w:t>
      </w:r>
    </w:p>
    <w:p>
      <w:r>
        <w:t>1.A3 21</w:t>
      </w:r>
      <w:r>
        <w:br/>
      </w:r>
      <w:r>
        <w:t>[, 21, a3]</w:t>
      </w:r>
      <w:r>
        <w:br/>
      </w:r>
      <w:r>
        <w:br/>
      </w:r>
      <w:r>
        <w:t>2.쉽게 으스러진 _underfoot?] Tr A) 2e]sh=vee 7 AAS AL?</w:t>
      </w:r>
      <w:r>
        <w:br/>
      </w:r>
      <w:r>
        <w:t>[, is, we, A), it, the, and, most, , , is, it, pay, to, , how, vee, WS, _underfoot?], innovation, 7}, aspect, innovation, unpopular, , , is,, Perhaps, 2e]sh=, for, flower,, AAS, delicate, all, AL?, easily, lip, crushed, puzzling, of, Tr, the, a, , vulnerable, service, a]</w:t>
      </w:r>
      <w:r>
        <w:br/>
      </w:r>
      <w:r>
        <w:br/>
      </w:r>
      <w:r>
        <w:t>3.수많은 방법으로 모든 사람들의 삶을 더 잘 살 수 있다는 풍부한 사실에도 불구하고, 대부분의 사람들의 거의 무릎 꿇은 반응을 새로운 것으로 변화시킨 증거는 종종 걱정되고, 때로는 혐오감까지도 있다.</w:t>
      </w:r>
      <w:r>
        <w:br/>
      </w:r>
      <w:r>
        <w:t>[disgust, the, lives, the, new, that, transformed, better, innumerable, , most, everybodys, of, evidence, to, in, Despite, something, has, almost, abundant, , reaction, it, the, often, sometimes, people, is, even, for, kneejerk, ways,, worry,]</w:t>
      </w:r>
      <w:r>
        <w:br/>
      </w:r>
      <w:r>
        <w:br/>
      </w:r>
      <w:r>
        <w:t>4.우리 자신에게 명백한 도움이 되지 않는 한, 우리는 좋은 결과보다 훨씬 더 많이 일어날 수 있는 나쁜 결과를 상상하는 경향이 있다.</w:t>
      </w:r>
      <w:r>
        <w:br/>
      </w:r>
      <w:r>
        <w:t>[more, obvious, , occur, that, is, the, the, use, we, Unless, good, far, might, tend, consequences, than, of, it, ones, bad, ourselves,, imagine, to, to]</w:t>
      </w:r>
      <w:r>
        <w:br/>
      </w:r>
      <w:r>
        <w:br/>
      </w:r>
      <w:r>
        <w:t>5.그리고 우리는 혁신가들을 방해하는 장애물을 던져요.현재 상황에 기득권을 가진 사람들을 대신해서 말이죠.투자자, 관리자, 직원들 모두 말이죠</w:t>
      </w:r>
      <w:r>
        <w:br/>
      </w:r>
      <w:r>
        <w:t>[we, alike, status, of, throw, in, innovators,, the, in, obstacles, And, quo:, of, interest, and, vested, on, , those, with, investors,, behalf, way, employees, managers, a, the]</w:t>
      </w:r>
      <w:r>
        <w:br/>
      </w:r>
      <w:r>
        <w:br/>
      </w:r>
      <w:r>
        <w:t>6.역사는 혁신이 섬세하고 취약한 꽃이며, 발밑에 쉽게 찌그러지지만, 조건이 허락한다면 빠르게 재생된다는 것을 보여준다.</w:t>
      </w:r>
      <w:r>
        <w:br/>
      </w:r>
      <w:r>
        <w:t>[underfoot,, to, History, flower,, regrow, innovation, , if, is, , a, easily, shows, crushed, conditions, vulnerable, , that, quick, and, , , but, delicate, allow]</w:t>
      </w:r>
      <w:r>
        <w:br/>
      </w:r>
      <w:r>
        <w:br/>
      </w:r>
      <w:r>
        <w:t>7.*kneejerk : YHA4]9] ** 현상 : &amp; 74H] @ 혁신은 결핍을 해결해야할 필요성에서 비롯됩니다.</w:t>
      </w:r>
      <w:r>
        <w:br/>
      </w:r>
      <w:r>
        <w:t>[*kneejerk:, status, solving, for, need, Innovation, quo:, YHA}4]9], 74H], the, from, , &amp;, @, comes, **, deficiency, ]</w:t>
      </w:r>
      <w:r>
        <w:br/>
      </w:r>
      <w:r>
        <w:br/>
      </w:r>
      <w:r>
        <w:t>8.@ 혁신적인 사람들은 대개 비판에 매우 민감합니다.</w:t>
      </w:r>
      <w:r>
        <w:br/>
      </w:r>
      <w:r>
        <w:t>[people, @, to, sensitive, , are, Innovative, usually, very, criticism]</w:t>
      </w:r>
      <w:r>
        <w:br/>
      </w:r>
      <w:r>
        <w:br/>
      </w:r>
      <w:r>
        <w:t>9.@) 혁신은 종종 반대와 반대에 직면합니다.</w:t>
      </w:r>
      <w:r>
        <w:br/>
      </w:r>
      <w:r>
        <w:t>[disapproval, Innovation, is, @), , opposition, faced, often, and, with]</w:t>
      </w:r>
      <w:r>
        <w:br/>
      </w:r>
      <w:r>
        <w:br/>
      </w:r>
      <w:r>
        <w:t>10.@ 계획의 한 가지 실수는 혁신을 완전히 망칠 수 있다.</w:t>
      </w:r>
      <w:r>
        <w:br/>
      </w:r>
      <w:r>
        <w:t>[single, innovation, in, @, , could, planning, A, ruin, entirely, misstep]</w:t>
      </w:r>
      <w:r>
        <w:br/>
      </w:r>
      <w:r>
        <w:br/>
      </w:r>
      <w:r>
        <w:t>11.혁신적인 아이디어는 일련의 수정과 개선이 필요하다.</w:t>
      </w:r>
      <w:r>
        <w:br/>
      </w:r>
      <w:r>
        <w:t>[refinement, ideas, and, need, a, of, Innovative, revision, ©), series, ]</w:t>
      </w:r>
      <w:r>
        <w:br/>
      </w:r>
      <w:r>
        <w:br/>
      </w:r>
      <w:r>
        <w:t>12.22</w:t>
      </w:r>
      <w:r>
        <w:br/>
      </w:r>
      <w:r>
        <w:t>[, 22, ]</w:t>
      </w:r>
      <w:r>
        <w:br/>
      </w:r>
      <w:r>
        <w:br/>
      </w:r>
      <w:r>
        <w:t>13.TS 25] 2212 7 Ade We?</w:t>
      </w:r>
      <w:r>
        <w:br/>
      </w:r>
      <w:r>
        <w:t>[the, expand, even, 2212, the, face, genetic, during, pesticides, new, of, 25], innovations, and, banished, population, mechanization,, fertilizer,, reduced, the, We?, , immense, from, has, in, drastically, tS, yield, farming, while, a, , of, the, improvement, human, twentieth, 7}, , continued, engineering,, century,, almost, in, and, famine, of, planet, entirely,, has, to, result, as, malnutrition,, The, Ade, varieties,, the]</w:t>
      </w:r>
      <w:r>
        <w:br/>
      </w:r>
      <w:r>
        <w:br/>
      </w:r>
      <w:r>
        <w:t>14.이것을 예측한 사람은 거의 없지만, 많은 사람들은 이러한 개선이 자연을 희생시키면서 이루어졌다고 우려한다.</w:t>
      </w:r>
      <w:r>
        <w:br/>
      </w:r>
      <w:r>
        <w:t>[Few, many, yet, this,, are, improvement, has, concerned, of, , that, this, predicted, nature, come, at, expense, the]</w:t>
      </w:r>
      <w:r>
        <w:br/>
      </w:r>
      <w:r>
        <w:br/>
      </w:r>
      <w:r>
        <w:t>15.사실 그 반대가 사실이라는 증거가 강하다</w:t>
      </w:r>
      <w:r>
        <w:br/>
      </w:r>
      <w:r>
        <w:t>[opposite, the, evidence, case, that, the, , fact, is, is, In, strong, the]</w:t>
      </w:r>
      <w:r>
        <w:br/>
      </w:r>
      <w:r>
        <w:br/>
      </w:r>
      <w:r>
        <w:t>16.식량 생산의 혁신은 우리가 농장을 하는 땅의 생산성을 증가시킴으로써 쟁기, 소, 도끼로부터 땅과 숲을 대규모로 절약했다.</w:t>
      </w:r>
      <w:r>
        <w:br/>
      </w:r>
      <w:r>
        <w:t>[, grand, increasing, plough,, farm, cow, land, from, of, spared, axe, scale, we, the, in, the, land, has, the, a, food, and, do, production, Innovation, on, forest, productivity, the, the, and, by]</w:t>
      </w:r>
      <w:r>
        <w:br/>
      </w:r>
      <w:r>
        <w:br/>
      </w:r>
      <w:r>
        <w:t>17.이 ‘토지 절약’은 토지 공유보다 생물 다양성에 훨씬 더 좋은 것으로 밝혀졌습니다. 이는 풍부한 야생 동물이 작물과 함께 들판에서 살기를 희망하면서 낮은 수확량으로 작물을 재배하는 것을 의미합니다.</w:t>
      </w:r>
      <w:r>
        <w:br/>
      </w:r>
      <w:r>
        <w:t>[much, for, have, in, sharing, at, in, would, meant, been—by, yields, growing, which, wildlife, has, this, crops, out, abundant, It, the, biodiversity, crops, that, alongside, fields, that, land, is, sparing’, lives, been, better, turns, low, ‘land, hope, , than]</w:t>
      </w:r>
      <w:r>
        <w:br/>
      </w:r>
      <w:r>
        <w:br/>
      </w:r>
      <w:r>
        <w:t>18.ABB SEH] Aol] Wee BPE Wh</w:t>
      </w:r>
      <w:r>
        <w:br/>
      </w:r>
      <w:r>
        <w:t>[ABB, Aol], BPE, , , SEH], Wee, Wh]</w:t>
      </w:r>
      <w:r>
        <w:br/>
      </w:r>
      <w:r>
        <w:br/>
      </w:r>
      <w:r>
        <w:t>19.Ae AL S7V i Usb STE Oz A = BETH</w:t>
      </w:r>
      <w:r>
        <w:br/>
      </w:r>
      <w:r>
        <w:t>[A, STE, Ae, , BETH, , Usb, i, =, AL, S7V, Oz]</w:t>
      </w:r>
      <w:r>
        <w:br/>
      </w:r>
      <w:r>
        <w:br/>
      </w:r>
      <w:r>
        <w:t>20.예 에고] 솔레] 베일] 와이 볼라</w:t>
      </w:r>
      <w:r>
        <w:br/>
      </w:r>
      <w:r>
        <w:t>[Wye, Ye, ego], Sole], Bola, , Vale], ]</w:t>
      </w:r>
      <w:r>
        <w:br/>
      </w:r>
      <w:r>
        <w:br/>
      </w:r>
      <w:r>
        <w:t>21.30134 3 23</w:t>
      </w:r>
      <w:r>
        <w:br/>
      </w:r>
      <w:r>
        <w:t>[, , 23, , 30134, 3, , , ]</w:t>
      </w:r>
      <w:r>
        <w:br/>
      </w:r>
      <w:r>
        <w:br/>
      </w:r>
      <w:r>
        <w:t>22.Ue 29) Faz 7 AMA VL?</w:t>
      </w:r>
      <w:r>
        <w:br/>
      </w:r>
      <w:r>
        <w:t>[because, [34], 7, services, enhanced, AMA, produce, /s, value’, raw, work, Ue, economic, VL?, materials, attempts, , 29), ‘it, there, have, argue, to, that, activity, , that, and, combines, labour, is, work, been, with, goods, recently, More, with, unpaid, an, Faz, to]</w:t>
      </w:r>
      <w:r>
        <w:br/>
      </w:r>
      <w:r>
        <w:br/>
      </w:r>
      <w:r>
        <w:t>23.던컨 아이언몽거 같은 경제학자들은 자원 봉사에 대한 달러 가치를 제시하여 ‘경제적’ 가치를 계산하려고 시도했다</w:t>
      </w:r>
      <w:r>
        <w:br/>
      </w:r>
      <w:r>
        <w:t>[to, Ironmonger, value, to, its, Duncan, value, counted, on, ‘economic’, as, , such, Economists, have, volunteering, be, dollar, to, a, attempted, enable, impute]</w:t>
      </w:r>
      <w:r>
        <w:br/>
      </w:r>
      <w:r>
        <w:br/>
      </w:r>
      <w:r>
        <w:t>24.그럼에도 불구하고, 자본주의는 경쟁과 재정적 보상을 주춧돌로 삼고 자원 봉사는 그렇지 않기 때문에, 미지급된 일과 자원 봉사는 여전히 우리 자본주의 체제의 정의된 경제 틀 밖에 남아 있다</w:t>
      </w:r>
      <w:r>
        <w:br/>
      </w:r>
      <w:r>
        <w:t>[because, still, financial, despite, competition, outside, our, this,, not, and, and, Yet, as, does, work, capitalist, capitalism, the, and, cornerstones, has, economic, remain, , its, unpaid, system, framework, defined, of, volunteering, volunteering, reward]</w:t>
      </w:r>
      <w:r>
        <w:br/>
      </w:r>
      <w:r>
        <w:br/>
      </w:r>
      <w:r>
        <w:t>25.그렇게 말했으므로, 자원봉사는 호주 경제에 연간 약 420억 달러를 기부하는 것으로 추정되었다</w:t>
      </w:r>
      <w:r>
        <w:br/>
      </w:r>
      <w:r>
        <w:t>[been, contributes, , that,, a, estimated, Having, billion, to, the, about, Australian, volunteering, year, has, $42, that, said, economy, it]</w:t>
      </w:r>
      <w:r>
        <w:br/>
      </w:r>
      <w:r>
        <w:br/>
      </w:r>
      <w:r>
        <w:t>26.경제 구조를 지원하고 사회 자본을 강화하는 데 자원 봉사의 재정적 중요성을 계량화하고 자격을 얻으려는 시도가 계속되고 있지만, 그것은 느리게 진행되고 있다</w:t>
      </w:r>
      <w:r>
        <w:br/>
      </w:r>
      <w:r>
        <w:t>[, economic, financial, structures, volunteering, it, to, importance, qualify, social, our, slow, of, in, be, going, to, made,, capital, continue, and, supporting, attempts, Although, enhancing, and, the, is, our, quantify]</w:t>
      </w:r>
      <w:r>
        <w:br/>
      </w:r>
      <w:r>
        <w:br/>
      </w:r>
      <w:r>
        <w:t>27.그리고 자원 봉사가 GDP 밖에 남아 있는 동안, 그것의 진정한 가치와 중요성은 무시된다.</w:t>
      </w:r>
      <w:r>
        <w:br/>
      </w:r>
      <w:r>
        <w:t>[its, value, importance, And, true, neglected, remains, and, while, volunteering, is, the, , GDP,, outside]</w:t>
      </w:r>
      <w:r>
        <w:br/>
      </w:r>
      <w:r>
        <w:br/>
      </w:r>
      <w:r>
        <w:t>28.정부는 자원봉사의 중요성에 대해 계속 립서비스를 지급하고 있지만 궁극적으로 공식적인 인정을 부인하고 있다.</w:t>
      </w:r>
      <w:r>
        <w:br/>
      </w:r>
      <w:r>
        <w:t>[of, volunteering, , Governments, it, but, , recognition, pay, service, importance, ultimately, continue, to, official, the, to, lip, deny]</w:t>
      </w:r>
      <w:r>
        <w:br/>
      </w:r>
      <w:r>
        <w:br/>
      </w:r>
      <w:r>
        <w:t>29.*impute: 7145A]7]t+ @ 사업 전략으로 자원봉사를 이용하려는 노력 @) 노동과 자원봉사를 식별하는 잘못된 견해 @) 자원 봉사자를 공공 서비스에 참여시키기 위한 정부의 노력에 대한 우리의 이해에 장애물 — 자원 봉사 24, Ue 29] Boe yy Aae we?</w:t>
      </w:r>
      <w:r>
        <w:br/>
      </w:r>
      <w:r>
        <w:t>[as, 7145A]7]t+, , by, to, public, economic, capitalist, 29], to, of, volunteering, strategy, 24,, significance, , , labour, of, yyy, *impute:, obstacles, identifying, volunteering, to, Ue, appreciation, for, the, lack, we?, our, ©®, volunteers, get, @), service, strategy, understanding, involve, complaints, they, Boe, endeavours, the, view, number, of, their, service, system, mistaken, Aae, business, of, utilise, with, , ®, volunteering, in, governmental, efforts, @), the, @®, of, a]</w:t>
      </w:r>
      <w:r>
        <w:br/>
      </w:r>
      <w:r>
        <w:br/>
      </w:r>
      <w:r>
        <w:t>30.“놀랍게도, 많은 기업들이 고객의 불만이 거의 없다고 평가하고 있습니다. 그래서 현재 고객 서비스 교육은 필요 없습니다</w:t>
      </w:r>
      <w:r>
        <w:br/>
      </w:r>
      <w:r>
        <w:t>[customer, complaints, our, ‘We, , customers,, training, , few, at, businesses, so, the, we, Amazingly,, customer, moment, service, have, many, from, dont, need, very, evaluate]</w:t>
      </w:r>
      <w:r>
        <w:br/>
      </w:r>
      <w:r>
        <w:br/>
      </w:r>
      <w:r>
        <w:t>31.새로운 고객을 찾아다닐 때 나는 정기적으로 이런 말을 듣는다.</w:t>
      </w:r>
      <w:r>
        <w:br/>
      </w:r>
      <w:r>
        <w:t>[prospecting, clients, I, ’, regularly, this, am, when, for, told, new]</w:t>
      </w:r>
      <w:r>
        <w:br/>
      </w:r>
      <w:r>
        <w:br/>
      </w:r>
      <w:r>
        <w:t>32.아니면, 올해 불만 건수가 급격히 감소했고 우리는 매우 기쁘다. 우리의 고객 서비스 이니셔티브가 효과가 있는 것 같다.</w:t>
      </w:r>
      <w:r>
        <w:br/>
      </w:r>
      <w:r>
        <w:t>[of, service, seems, complaints, number, , has, are, customer, initiatives, are, pleased,, year, it, Either, or,, our, that, ‘The, this, we, very, working’, and, decreased, dramatically]</w:t>
      </w:r>
      <w:r>
        <w:br/>
      </w:r>
      <w:r>
        <w:br/>
      </w:r>
      <w:r>
        <w:t>33.이런 종류의 조치를 사용하는 기업들은 부정하고 있다</w:t>
      </w:r>
      <w:r>
        <w:br/>
      </w:r>
      <w:r>
        <w:t>[using, measure, in, denial, this, , of, type, are, Companies]</w:t>
        <w:br w:type="page"/>
      </w:r>
      <w:r>
        <w:br/>
      </w:r>
      <w:r>
        <w:br/>
      </w:r>
    </w:p>
    <w:p>
      <w:pPr>
        <w:pStyle w:val="Title"/>
      </w:pPr>
      <w:r>
        <w:t xml:space="preserve"> 영어 단어 랜덤 배열 답지</w:t>
      </w:r>
    </w:p>
    <w:p>
      <w:r>
        <w:t>1.A3 21</w:t>
      </w:r>
      <w:r>
        <w:br/>
      </w:r>
      <w:r>
        <w:t>[a3, , 21]</w:t>
      </w:r>
      <w:r>
        <w:br/>
      </w:r>
      <w:r>
        <w:t>2.쉽게 으스러진 _underfoot?] Tr A) 2e]sh=vee 7 AAS AL?</w:t>
      </w:r>
      <w:r>
        <w:br/>
      </w:r>
      <w:r>
        <w:t>[, WS, a, , easily, crushed, _underfoot?], Tr, A), 2e]sh=, vee, 7}, AAS, AL?, , innovation, is, a, delicate, and, vulnerable, flower,, , , , , Perhaps, the, most, puzzling, aspect, of, innovation, is, how, unpopular, it, is,, for, all, the, lip, service, we, pay, to, it]</w:t>
      </w:r>
      <w:r>
        <w:br/>
      </w:r>
      <w:r>
        <w:t>3.수많은 방법으로 모든 사람들의 삶을 더 잘 살 수 있다는 풍부한 사실에도 불구하고, 대부분의 사람들의 거의 무릎 꿇은 반응을 새로운 것으로 변화시킨 증거는 종종 걱정되고, 때로는 혐오감까지도 있다.</w:t>
      </w:r>
      <w:r>
        <w:br/>
      </w:r>
      <w:r>
        <w:t>[, Despite, the, abundant, that, it, has, everybodys, lives, for, the, better, in, innumerable, ways,, the, , evidence, transformed, almost, kneejerk, reaction, of, most, people, to, something, new, is, often, worry,, sometimes, even, disgust]</w:t>
      </w:r>
      <w:r>
        <w:br/>
      </w:r>
      <w:r>
        <w:t>4.우리 자신에게 명백한 도움이 되지 않는 한, 우리는 좋은 결과보다 훨씬 더 많이 일어날 수 있는 나쁜 결과를 상상하는 경향이 있다.</w:t>
      </w:r>
      <w:r>
        <w:br/>
      </w:r>
      <w:r>
        <w:t>[, Unless, it, is, of, obvious, use, to, ourselves,, we, tend, to, imagine, the, bad, consequences, that, might, occur, far, more, than, the, good, ones]</w:t>
      </w:r>
      <w:r>
        <w:br/>
      </w:r>
      <w:r>
        <w:t>5.그리고 우리는 혁신가들을 방해하는 장애물을 던져요.현재 상황에 기득권을 가진 사람들을 대신해서 말이죠.투자자, 관리자, 직원들 모두 말이죠</w:t>
      </w:r>
      <w:r>
        <w:br/>
      </w:r>
      <w:r>
        <w:t>[, And, we, throw, obstacles, in, the, way, of, innovators,, on, behalf, of, those, with, a, vested, interest, in, the, status, quo:, investors,, managers, and, employees, alike]</w:t>
      </w:r>
      <w:r>
        <w:br/>
      </w:r>
      <w:r>
        <w:t>6.역사는 혁신이 섬세하고 취약한 꽃이며, 발밑에 쉽게 찌그러지지만, 조건이 허락한다면 빠르게 재생된다는 것을 보여준다.</w:t>
      </w:r>
      <w:r>
        <w:br/>
      </w:r>
      <w:r>
        <w:t>[, History, shows, that, innovation, is, a, delicate, and, vulnerable, flower,, easily, crushed, underfoot,, but, quick, to, , , , , regrow, if, conditions, allow]</w:t>
      </w:r>
      <w:r>
        <w:br/>
      </w:r>
      <w:r>
        <w:t>7.*kneejerk : YHA4]9] ** 현상 : &amp; 74H] @ 혁신은 결핍을 해결해야할 필요성에서 비롯됩니다.</w:t>
      </w:r>
      <w:r>
        <w:br/>
      </w:r>
      <w:r>
        <w:t>[, , *kneejerk:, YHA}4]9], **, status, quo:, &amp;, 74H], @, Innovation, comes, from, the, need, for, solving, deficiency]</w:t>
      </w:r>
      <w:r>
        <w:br/>
      </w:r>
      <w:r>
        <w:t>8.@ 혁신적인 사람들은 대개 비판에 매우 민감합니다.</w:t>
      </w:r>
      <w:r>
        <w:br/>
      </w:r>
      <w:r>
        <w:t>[, @, Innovative, people, are, usually, very, sensitive, to, criticism]</w:t>
      </w:r>
      <w:r>
        <w:br/>
      </w:r>
      <w:r>
        <w:t>9.@) 혁신은 종종 반대와 반대에 직면합니다.</w:t>
      </w:r>
      <w:r>
        <w:br/>
      </w:r>
      <w:r>
        <w:t>[, @), Innovation, is, often, faced, with, disapproval, and, opposition]</w:t>
      </w:r>
      <w:r>
        <w:br/>
      </w:r>
      <w:r>
        <w:t>10.@ 계획의 한 가지 실수는 혁신을 완전히 망칠 수 있다.</w:t>
      </w:r>
      <w:r>
        <w:br/>
      </w:r>
      <w:r>
        <w:t>[, @, A, single, misstep, in, planning, could, ruin, innovation, entirely]</w:t>
      </w:r>
      <w:r>
        <w:br/>
      </w:r>
      <w:r>
        <w:t>11.혁신적인 아이디어는 일련의 수정과 개선이 필요하다.</w:t>
      </w:r>
      <w:r>
        <w:br/>
      </w:r>
      <w:r>
        <w:t>[, ©), Innovative, ideas, need, a, series, of, revision, and, refinement]</w:t>
      </w:r>
      <w:r>
        <w:br/>
      </w:r>
      <w:r>
        <w:t>12.22</w:t>
      </w:r>
      <w:r>
        <w:br/>
      </w:r>
      <w:r>
        <w:t>[, , 22]</w:t>
      </w:r>
      <w:r>
        <w:br/>
      </w:r>
      <w:r>
        <w:t>13.TS 25] 2212 7 Ade We?</w:t>
      </w:r>
      <w:r>
        <w:br/>
      </w:r>
      <w:r>
        <w:t>[, tS, 25], 2212, 7}, Ade, We?, , The, immense, improvement, in, the, yield, of, farming, during, the, twentieth, mechanization,, fertilizer,, new, varieties,, pesticides, and, genetic, , century,, as, a, result, of, innovations, in, engineering,, has, banished, famine, from, the, face, of, the, planet, almost, entirely,, and, drastically, reduced, malnutrition,, even, while, the, human, population, has, continued, to, expand]</w:t>
      </w:r>
      <w:r>
        <w:br/>
      </w:r>
      <w:r>
        <w:t>14.이것을 예측한 사람은 거의 없지만, 많은 사람들은 이러한 개선이 자연을 희생시키면서 이루어졌다고 우려한다.</w:t>
      </w:r>
      <w:r>
        <w:br/>
      </w:r>
      <w:r>
        <w:t>[, Few, predicted, this,, yet, many, are, concerned, that, this, improvement, has, come, at, the, expense, of, nature]</w:t>
      </w:r>
      <w:r>
        <w:br/>
      </w:r>
      <w:r>
        <w:t>15.사실 그 반대가 사실이라는 증거가 강하다</w:t>
      </w:r>
      <w:r>
        <w:br/>
      </w:r>
      <w:r>
        <w:t>[, In, fact, the, evidence, is, strong, that, the, opposite, is, the, case]</w:t>
      </w:r>
      <w:r>
        <w:br/>
      </w:r>
      <w:r>
        <w:t>16.식량 생산의 혁신은 우리가 농장을 하는 땅의 생산성을 증가시킴으로써 쟁기, 소, 도끼로부터 땅과 숲을 대규모로 절약했다.</w:t>
      </w:r>
      <w:r>
        <w:br/>
      </w:r>
      <w:r>
        <w:t>[, Innovation, in, food, production, has, spared, land, and, forest, from, the, plough,, the, cow, and, the, axe, on, a, grand, scale, by, increasing, the, productivity, of, the, land, we, do, farm]</w:t>
      </w:r>
      <w:r>
        <w:br/>
      </w:r>
      <w:r>
        <w:t>17.이 ‘토지 절약’은 토지 공유보다 생물 다양성에 훨씬 더 좋은 것으로 밝혀졌습니다. 이는 풍부한 야생 동물이 작물과 함께 들판에서 살기를 희망하면서 낮은 수확량으로 작물을 재배하는 것을 의미합니다.</w:t>
      </w:r>
      <w:r>
        <w:br/>
      </w:r>
      <w:r>
        <w:t>[, It, turns, out, that, this, ‘land, sparing’, has, been, much, better, for, biodiversity, than, land, sharing, would, have, been—by, which, is, meant, growing, crops, at, low, yields, in, the, hope, that, abundant, wildlife, lives, in, fields, alongside, crops]</w:t>
      </w:r>
      <w:r>
        <w:br/>
      </w:r>
      <w:r>
        <w:t>18.ABB SEH] Aol] Wee BPE Wh</w:t>
      </w:r>
      <w:r>
        <w:br/>
      </w:r>
      <w:r>
        <w:t>[, , ABB, SEH], Aol], Wee, BPE, Wh]</w:t>
      </w:r>
      <w:r>
        <w:br/>
      </w:r>
      <w:r>
        <w:t>19.Ae AL S7V i Usb STE Oz A = BETH</w:t>
      </w:r>
      <w:r>
        <w:br/>
      </w:r>
      <w:r>
        <w:t>[, , Ae, AL, S7V, i, Usb, STE, Oz, A, =, BETH]</w:t>
      </w:r>
      <w:r>
        <w:br/>
      </w:r>
      <w:r>
        <w:t>20.예 에고] 솔레] 베일] 와이 볼라</w:t>
      </w:r>
      <w:r>
        <w:br/>
      </w:r>
      <w:r>
        <w:t>[, , Ye, ego], Sole], Vale], Wye, Bola]</w:t>
      </w:r>
      <w:r>
        <w:br/>
      </w:r>
      <w:r>
        <w:t>21.30134 3 23</w:t>
      </w:r>
      <w:r>
        <w:br/>
      </w:r>
      <w:r>
        <w:t>[, , , , , 30134, 3, , 23]</w:t>
      </w:r>
      <w:r>
        <w:br/>
      </w:r>
      <w:r>
        <w:t>22.Ue 29) Faz 7 AMA VL?</w:t>
      </w:r>
      <w:r>
        <w:br/>
      </w:r>
      <w:r>
        <w:t>[, Ue, 29), Faz, 7, AMA, VL?, [34], , More, recently, there, have, been, attempts, to, argue, that, unpaid, work, /s, work, because, ‘it, is, an, activity, that, combines, labour, with, raw, materials, to, produce, goods, and, services, with, enhanced, economic, value’]</w:t>
      </w:r>
      <w:r>
        <w:br/>
      </w:r>
      <w:r>
        <w:t>23.던컨 아이언몽거 같은 경제학자들은 자원 봉사에 대한 달러 가치를 제시하여 ‘경제적’ 가치를 계산하려고 시도했다</w:t>
      </w:r>
      <w:r>
        <w:br/>
      </w:r>
      <w:r>
        <w:t>[, Economists, such, as, Duncan, Ironmonger, have, attempted, to, impute, a, dollar, value, on, volunteering, to, enable, its, ‘economic’, value, to, be, counted]</w:t>
      </w:r>
      <w:r>
        <w:br/>
      </w:r>
      <w:r>
        <w:t>24.그럼에도 불구하고, 자본주의는 경쟁과 재정적 보상을 주춧돌로 삼고 자원 봉사는 그렇지 않기 때문에, 미지급된 일과 자원 봉사는 여전히 우리 자본주의 체제의 정의된 경제 틀 밖에 남아 있다</w:t>
      </w:r>
      <w:r>
        <w:br/>
      </w:r>
      <w:r>
        <w:t>[, Yet, despite, this,, unpaid, work, and, volunteering, still, remain, outside, the, defined, economic, framework, of, our, capitalist, system, because, capitalism, has, competition, and, financial, reward, as, its, cornerstones, and, volunteering, does, not]</w:t>
      </w:r>
      <w:r>
        <w:br/>
      </w:r>
      <w:r>
        <w:t>25.그렇게 말했으므로, 자원봉사는 호주 경제에 연간 약 420억 달러를 기부하는 것으로 추정되었다</w:t>
      </w:r>
      <w:r>
        <w:br/>
      </w:r>
      <w:r>
        <w:t>[, Having, said, that,, it, has, been, estimated, that, volunteering, contributes, about, $42, billion, a, year, to, the, Australian, economy]</w:t>
      </w:r>
      <w:r>
        <w:br/>
      </w:r>
      <w:r>
        <w:t>26.경제 구조를 지원하고 사회 자본을 강화하는 데 자원 봉사의 재정적 중요성을 계량화하고 자격을 얻으려는 시도가 계속되고 있지만, 그것은 느리게 진행되고 있다</w:t>
      </w:r>
      <w:r>
        <w:br/>
      </w:r>
      <w:r>
        <w:t>[, Although, attempts, to, quantify, and, qualify, the, financial, importance, of, volunteering, in, supporting, our, economic, structures, and, enhancing, our, social, capital, continue, to, be, made,, it, is, slow, going]</w:t>
      </w:r>
      <w:r>
        <w:br/>
      </w:r>
      <w:r>
        <w:t>27.그리고 자원 봉사가 GDP 밖에 남아 있는 동안, 그것의 진정한 가치와 중요성은 무시된다.</w:t>
      </w:r>
      <w:r>
        <w:br/>
      </w:r>
      <w:r>
        <w:t>[, And, while, volunteering, remains, outside, the, GDP,, its, true, value, and, importance, is, neglected]</w:t>
      </w:r>
      <w:r>
        <w:br/>
      </w:r>
      <w:r>
        <w:t>28.정부는 자원봉사의 중요성에 대해 계속 립서비스를 지급하고 있지만 궁극적으로 공식적인 인정을 부인하고 있다.</w:t>
      </w:r>
      <w:r>
        <w:br/>
      </w:r>
      <w:r>
        <w:t>[, Governments, continue, to, pay, lip, service, to, the, importance, of, volunteering, but, , ultimately, deny, it, official, recognition]</w:t>
      </w:r>
      <w:r>
        <w:br/>
      </w:r>
      <w:r>
        <w:t>29.*impute: 7145A]7]t+ @ 사업 전략으로 자원봉사를 이용하려는 노력 @) 노동과 자원봉사를 식별하는 잘못된 견해 @) 자원 봉사자를 공공 서비스에 참여시키기 위한 정부의 노력에 대한 우리의 이해에 장애물 — 자원 봉사 24, Ue 29] Boe yy Aae we?</w:t>
      </w:r>
      <w:r>
        <w:br/>
      </w:r>
      <w:r>
        <w:t>[, , *impute:, 7145A]7]t+, @®, efforts, to, utilise, volunteering, as, a, business, strategy, @), mistaken, view, of, identifying, volunteering, with, labour, @), obstacles, to, our, understanding, of, the, capitalist, system, ®, governmental, endeavours, to, involve, volunteers, in, public, service, ©®, lack, of, appreciation, for, the, economic, significance, of, volunteering, , 24,, Ue, 29], Boe, yyy, Aae, we?, , their, service, strategy, by, the, number, of, complaints, they, get]</w:t>
      </w:r>
      <w:r>
        <w:br/>
      </w:r>
      <w:r>
        <w:t>30.“놀랍게도, 많은 기업들이 고객의 불만이 거의 없다고 평가하고 있습니다. 그래서 현재 고객 서비스 교육은 필요 없습니다</w:t>
      </w:r>
      <w:r>
        <w:br/>
      </w:r>
      <w:r>
        <w:t>[, ‘We, , Amazingly,, many, businesses, evaluate, customer, have, very, few, complaints, from, our, customers,, so, we, dont, need, customer, service, training, at, the, moment]</w:t>
      </w:r>
      <w:r>
        <w:br/>
      </w:r>
      <w:r>
        <w:t>31.새로운 고객을 찾아다닐 때 나는 정기적으로 이런 말을 듣는다.</w:t>
      </w:r>
      <w:r>
        <w:br/>
      </w:r>
      <w:r>
        <w:t>[’, I, am, told, this, regularly, when, prospecting, for, new, clients]</w:t>
      </w:r>
      <w:r>
        <w:br/>
      </w:r>
      <w:r>
        <w:t>32.아니면, 올해 불만 건수가 급격히 감소했고 우리는 매우 기쁘다. 우리의 고객 서비스 이니셔티브가 효과가 있는 것 같다.</w:t>
      </w:r>
      <w:r>
        <w:br/>
      </w:r>
      <w:r>
        <w:t>[, Either, that, or,, ‘The, number, of, complaints, has, dramatically, decreased, this, year, and, we, are, very, pleased,, it, seems, our, customer, service, initiatives, are, working’]</w:t>
      </w:r>
      <w:r>
        <w:br/>
      </w:r>
      <w:r>
        <w:t>33.이런 종류의 조치를 사용하는 기업들은 부정하고 있다</w:t>
      </w:r>
      <w:r>
        <w:br/>
      </w:r>
      <w:r>
        <w:t>[, Companies, using, this, type, of, measure, are, in, denial]</w:t>
        <w:br w:type="page"/>
      </w:r>
      <w:r>
        <w:br/>
      </w:r>
    </w:p>
    <w:p>
      <w:pPr>
        <w:pStyle w:val="Title"/>
      </w:pPr>
      <w:r>
        <w:t xml:space="preserve"> 영어 문장 랜덤 배열</w:t>
      </w:r>
    </w:p>
    <w:p>
      <w:r>
        <w:t xml:space="preserve"> Ue 29) Faz 7 AMA VL? [34]  More recently there have been attempts to argue that unpaid work /s work because ‘it is an activity that combines labour with raw materials to produce goods and services with enhanced economic value’</w:t>
      </w:r>
      <w:r>
        <w:br/>
        <w:br/>
      </w:r>
      <w:r>
        <w:t xml:space="preserve">  *impute: 7145A]7]t+ @® efforts to utilise volunteering as a business strategy @) mistaken view of identifying volunteering with labour @) obstacles to our understanding of the capitalist system ® governmental endeavours to involve volunteers in public service ©® lack of appreciation for the economic significance of volunteering  24, Ue 29] Boe yyy Aae we?  their service strategy by the number of complaints they get</w:t>
      </w:r>
      <w:r>
        <w:br/>
        <w:br/>
      </w:r>
      <w:r>
        <w:t xml:space="preserve">  Ye ego] Sole] Vale] Wye Bola</w:t>
      </w:r>
      <w:r>
        <w:br/>
        <w:br/>
      </w:r>
      <w:r>
        <w:t xml:space="preserve">     30134 3  23</w:t>
      </w:r>
      <w:r>
        <w:br/>
        <w:br/>
      </w:r>
      <w:r>
        <w:t xml:space="preserve"> Unless it is of obvious use to ourselves, we tend to imagine the bad consequences that might occur far more than the good ones</w:t>
      </w:r>
      <w:r>
        <w:br/>
        <w:br/>
      </w:r>
      <w:r>
        <w:t xml:space="preserve"> ‘We  Amazingly, many businesses evaluate customer have very few complaints from our customers, so we don't need customer service training at the moment</w:t>
      </w:r>
      <w:r>
        <w:br/>
        <w:br/>
      </w:r>
      <w:r>
        <w:t xml:space="preserve"> Either that or, ‘The number of complaints has dramatically decreased this year and we are very pleased, it seems our customer service initiatives are working’</w:t>
      </w:r>
      <w:r>
        <w:br/>
        <w:br/>
      </w:r>
      <w:r>
        <w:t xml:space="preserve"> @ Innovative people are usually very sensitive to criticism</w:t>
      </w:r>
      <w:r>
        <w:br/>
        <w:br/>
      </w:r>
      <w:r>
        <w:t xml:space="preserve"> And while volunteering remains outside the GDP, its true value and importance is neglected</w:t>
      </w:r>
      <w:r>
        <w:br/>
        <w:br/>
      </w:r>
      <w:r>
        <w:t xml:space="preserve"> ©) Innovative ideas need a series of revision and refinement</w:t>
      </w:r>
      <w:r>
        <w:br/>
        <w:br/>
      </w:r>
      <w:r>
        <w:t>’ I am told this regularly when prospecting for new clients</w:t>
      </w:r>
      <w:r>
        <w:br/>
        <w:br/>
      </w:r>
      <w:r>
        <w:t xml:space="preserve"> Although attempts to quantify and qualify the financial importance of volunteering in supporting our economic structures and enhancing our social capital continue to be made, it is slow going</w:t>
      </w:r>
      <w:r>
        <w:br/>
        <w:br/>
      </w:r>
      <w:r>
        <w:t xml:space="preserve">  *kneejerk: YHA}4]9] ** status quo: &amp; 74H] @ Innovation comes from the need for solving deficiency</w:t>
      </w:r>
      <w:r>
        <w:br/>
        <w:br/>
      </w:r>
      <w:r>
        <w:t xml:space="preserve"> Economists such as Duncan Ironmonger have attempted to impute a dollar value on volunteering to enable its ‘economic’ value to be counted</w:t>
      </w:r>
      <w:r>
        <w:br/>
        <w:br/>
      </w:r>
      <w:r>
        <w:t xml:space="preserve"> Companies using this type of measure are in denial</w:t>
      </w:r>
      <w:r>
        <w:br/>
        <w:br/>
      </w:r>
      <w:r>
        <w:t xml:space="preserve"> Few predicted this, yet many are concerned that this improvement has come at the expense of nature</w:t>
      </w:r>
      <w:r>
        <w:br/>
        <w:br/>
      </w:r>
      <w:r>
        <w:t xml:space="preserve"> In fact the evidence is strong that the opposite is the case</w:t>
      </w:r>
      <w:r>
        <w:br/>
        <w:br/>
      </w:r>
      <w:r>
        <w:t xml:space="preserve"> @) Innovation is often faced with disapproval and opposition</w:t>
      </w:r>
      <w:r>
        <w:br/>
        <w:br/>
      </w:r>
      <w:r>
        <w:t xml:space="preserve"> Governments continue to pay lip service to the importance of volunteering but  ultimately deny it official recognition</w:t>
      </w:r>
      <w:r>
        <w:br/>
        <w:br/>
      </w:r>
      <w:r>
        <w:t xml:space="preserve">  ABB SEH] Aol] Wee BPE Wh</w:t>
      </w:r>
      <w:r>
        <w:br/>
        <w:br/>
      </w:r>
      <w:r>
        <w:t>a3  21</w:t>
      </w:r>
      <w:r>
        <w:br/>
        <w:br/>
      </w:r>
      <w:r>
        <w:t xml:space="preserve"> And we throw obstacles in the way of innovators, on behalf of those with a vested interest in the status quo: investors, managers and employees alike</w:t>
      </w:r>
      <w:r>
        <w:br/>
        <w:br/>
      </w:r>
      <w:r>
        <w:t xml:space="preserve"> Having said that, it has been estimated that volunteering contributes about $42 billion a year to the Australian economy</w:t>
      </w:r>
      <w:r>
        <w:br/>
        <w:br/>
      </w:r>
      <w:r>
        <w:t xml:space="preserve"> Yet despite this, unpaid work and volunteering still remain outside the defined economic framework of our capitalist system because capitalism has competition and financial reward as its cornerstones and volunteering does not</w:t>
      </w:r>
      <w:r>
        <w:br/>
        <w:br/>
      </w:r>
      <w:r>
        <w:t xml:space="preserve"> WS a  easily crushed _underfoot?] Tr A) 2e]sh= vee 7} AAS AL?  innovation is a delicate and vulnerable flower,     Perhaps the most puzzling aspect of innovation is how unpopular it is, for all the lip service we pay to it</w:t>
      </w:r>
      <w:r>
        <w:br/>
        <w:br/>
      </w:r>
      <w:r>
        <w:t xml:space="preserve"> Despite the abundant that it has everybody's lives for the better in innumerable ways, the  evidence transformed almost kneejerk reaction of most people to something new is often worry, sometimes even disgust</w:t>
      </w:r>
      <w:r>
        <w:br/>
        <w:br/>
      </w:r>
      <w:r>
        <w:t xml:space="preserve"> Although it is tempting to bury your head in the sand and believe no news is good news, trust me, if customers are not complaining to you, then they are complaining to other people or they are just never using your business again</w:t>
      </w:r>
      <w:r>
        <w:br/>
        <w:br/>
      </w:r>
      <w:r>
        <w:t xml:space="preserve"> Innovation in food production has spared land and forest from the plough, the cow and the axe on a grand scale by increasing the productivity of the land we do farm</w:t>
      </w:r>
      <w:r>
        <w:br/>
        <w:br/>
      </w:r>
      <w:r>
        <w:t xml:space="preserve"> It turns out that this ‘land sparing’ has been much better for biodiversity than land sharing would have been—by which is meant growing crops at low yields in the hope that abundant wildlife lives in fields alongside crops</w:t>
      </w:r>
      <w:r>
        <w:br/>
        <w:br/>
      </w:r>
      <w:r>
        <w:t xml:space="preserve"> tS 25] 2212 7} Ade We?  The immense improvement in the yield of farming during the twentieth mechanization, fertilizer, new varieties, pesticides and genetic  century, as a result of innovations in engineering, has banished famine from the face of the planet almost entirely, and drastically reduced malnutrition, even while the human population has continued to expand</w:t>
      </w:r>
      <w:r>
        <w:br/>
        <w:br/>
      </w:r>
      <w:r>
        <w:t xml:space="preserve"> @ A single misstep in planning could ruin innovation entirely</w:t>
      </w:r>
      <w:r>
        <w:br/>
        <w:br/>
      </w:r>
      <w:r>
        <w:t xml:space="preserve">  22</w:t>
      </w:r>
      <w:r>
        <w:br/>
        <w:br/>
      </w:r>
      <w:r>
        <w:t xml:space="preserve"> History shows that innovation is a delicate and vulnerable flower, easily crushed underfoot, but quick to     regrow if conditions allow</w:t>
      </w:r>
      <w:r>
        <w:br/>
        <w:br/>
      </w:r>
      <w:r>
        <w:t xml:space="preserve">  Ae AL S7V i Usb STE Oz A = BETH</w:t>
        <w:br w:type="page"/>
      </w:r>
      <w:r>
        <w:br/>
        <w:br/>
      </w:r>
    </w:p>
    <w:p>
      <w:pPr>
        <w:pStyle w:val="Title"/>
      </w:pPr>
      <w:r>
        <w:t xml:space="preserve"> 영어 문장 랜덤 배열-3</w:t>
      </w:r>
    </w:p>
    <w:p>
      <w:r>
        <w:t>[' Ue 29) Faz 7 AMA VL? [34]  More recently there have been attempts to argue that unpaid work /s work because ‘it is an activity that combines labour with raw materials to produce goods and services with enhanced economic value’', ' Economists such as Duncan Ironmonger have attempted to impute a dollar value on volunteering to enable its ‘economic’ value to be counted', ' Yet despite this, unpaid work and volunteering still remain outside the defined economic framework of our capitalist system because capitalism has competition and financial reward as its cornerstones and volunteering does not']</w:t>
      </w:r>
      <w:r>
        <w:br/>
        <w:br/>
        <w:br/>
      </w:r>
      <w:r>
        <w:t>['  *kneejerk: YHA}4]9] ** status quo: &amp; 74H] @ Innovation comes from the need for solving deficiency', ' @ Innovative people are usually very sensitive to criticism', ' @) Innovation is often faced with disapproval and opposition']</w:t>
      </w:r>
      <w:r>
        <w:br/>
        <w:br/>
        <w:br/>
      </w:r>
      <w:r>
        <w:t>['’ I am told this regularly when prospecting for new clients', ' Either that or, ‘The number of complaints has dramatically decreased this year and we are very pleased, it seems our customer service initiatives are working’', ' Companies using this type of measure are in denial']</w:t>
      </w:r>
      <w:r>
        <w:br/>
        <w:br/>
        <w:br/>
      </w:r>
      <w:r>
        <w:t>[' Governments continue to pay lip service to the importance of volunteering but  ultimately deny it official recognition', '  *impute: 7145A]7]t+ @® efforts to utilise volunteering as a business strategy @) mistaken view of identifying volunteering with labour @) obstacles to our understanding of the capitalist system ® governmental endeavours to involve volunteers in public service ©® lack of appreciation for the economic significance of volunteering  24, Ue 29] Boe yyy Aae we?  their service strategy by the number of complaints they get', " ‘We  Amazingly, many businesses evaluate customer have very few complaints from our customers, so we don't need customer service training at the moment"]</w:t>
      </w:r>
      <w:r>
        <w:br/>
        <w:br/>
        <w:br/>
      </w:r>
      <w:r>
        <w:t>[' tS 25] 2212 7} Ade We?  The immense improvement in the yield of farming during the twentieth mechanization, fertilizer, new varieties, pesticides and genetic  century, as a result of innovations in engineering, has banished famine from the face of the planet almost entirely, and drastically reduced malnutrition, even while the human population has continued to expand', ' Few predicted this, yet many are concerned that this improvement has come at the expense of nature', ' In fact the evidence is strong that the opposite is the case']</w:t>
      </w:r>
      <w:r>
        <w:br/>
        <w:br/>
        <w:br/>
      </w:r>
      <w:r>
        <w:t>[' Although it is tempting to bury your head in the sand and believe no news is good news, trust me, if customers are not complaining to you, then they are complaining to other people or they are just never using your business again']</w:t>
      </w:r>
      <w:r>
        <w:br/>
        <w:br/>
        <w:br/>
      </w:r>
      <w:r>
        <w:t>[' Unless it is of obvious use to ourselves, we tend to imagine the bad consequences that might occur far more than the good ones', ' And we throw obstacles in the way of innovators, on behalf of those with a vested interest in the status quo: investors, managers and employees alike', ' History shows that innovation is a delicate and vulnerable flower, easily crushed underfoot, but quick to     regrow if conditions allow']</w:t>
      </w:r>
      <w:r>
        <w:br/>
        <w:br/>
        <w:br/>
      </w:r>
      <w:r>
        <w:t>[' Innovation in food production has spared land and forest from the plough, the cow and the axe on a grand scale by increasing the productivity of the land we do farm', ' It turns out that this ‘land sparing’ has been much better for biodiversity than land sharing would have been—by which is meant growing crops at low yields in the hope that abundant wildlife lives in fields alongside crops', '  ABB SEH] Aol] Wee BPE Wh']</w:t>
      </w:r>
      <w:r>
        <w:br/>
        <w:br/>
        <w:br/>
      </w:r>
      <w:r>
        <w:t>[' Having said that, it has been estimated that volunteering contributes about $42 billion a year to the Australian economy', ' Although attempts to quantify and qualify the financial importance of volunteering in supporting our economic structures and enhancing our social capital continue to be made, it is slow going', ' And while volunteering remains outside the GDP, its true value and importance is neglected']</w:t>
      </w:r>
      <w:r>
        <w:br/>
        <w:br/>
        <w:br/>
      </w:r>
      <w:r>
        <w:t>['a3  21', ' WS a  easily crushed _underfoot?] Tr A) 2e]sh= vee 7} AAS AL?  innovation is a delicate and vulnerable flower,     Perhaps the most puzzling aspect of innovation is how unpopular it is, for all the lip service we pay to it', " Despite the abundant that it has everybody's lives for the better in innumerable ways, the  evidence transformed almost kneejerk reaction of most people to something new is often worry, sometimes even disgust"]</w:t>
      </w:r>
      <w:r>
        <w:br/>
        <w:br/>
        <w:br/>
      </w:r>
      <w:r>
        <w:t>[' @ A single misstep in planning could ruin innovation entirely', ' ©) Innovative ideas need a series of revision and refinement', '  22']</w:t>
      </w:r>
      <w:r>
        <w:br/>
        <w:br/>
        <w:br/>
      </w:r>
      <w:r>
        <w:t>['  Ae AL S7V i Usb STE Oz A = BETH', '  Ye ego] Sole] Vale] Wye Bola', '     30134 3  23']</w:t>
        <w:br w:type="page"/>
      </w:r>
      <w:r>
        <w:br/>
        <w:br/>
        <w:br/>
      </w:r>
    </w:p>
    <w:p>
      <w:pPr>
        <w:pStyle w:val="Title"/>
      </w:pPr>
      <w:r>
        <w:t xml:space="preserve"> 영어 문장 랜덤 배열-답지</w:t>
      </w:r>
    </w:p>
    <w:p>
      <w:r>
        <w:t>a3  21</w:t>
      </w:r>
      <w:r>
        <w:br/>
        <w:br/>
      </w:r>
      <w:r>
        <w:t xml:space="preserve"> WS a  easily crushed _underfoot?] Tr A) 2e]sh= vee 7} AAS AL?  innovation is a delicate and vulnerable flower,     Perhaps the most puzzling aspect of innovation is how unpopular it is, for all the lip service we pay to it</w:t>
      </w:r>
      <w:r>
        <w:br/>
        <w:br/>
      </w:r>
      <w:r>
        <w:t xml:space="preserve"> Despite the abundant that it has everybody's lives for the better in innumerable ways, the  evidence transformed almost kneejerk reaction of most people to something new is often worry, sometimes even disgust</w:t>
      </w:r>
      <w:r>
        <w:br/>
        <w:br/>
      </w:r>
      <w:r>
        <w:t xml:space="preserve"> Unless it is of obvious use to ourselves, we tend to imagine the bad consequences that might occur far more than the good ones</w:t>
      </w:r>
      <w:r>
        <w:br/>
        <w:br/>
      </w:r>
      <w:r>
        <w:t xml:space="preserve"> And we throw obstacles in the way of innovators, on behalf of those with a vested interest in the status quo: investors, managers and employees alike</w:t>
      </w:r>
      <w:r>
        <w:br/>
        <w:br/>
      </w:r>
      <w:r>
        <w:t xml:space="preserve"> History shows that innovation is a delicate and vulnerable flower, easily crushed underfoot, but quick to     regrow if conditions allow</w:t>
      </w:r>
      <w:r>
        <w:br/>
        <w:br/>
      </w:r>
      <w:r>
        <w:t xml:space="preserve">  *kneejerk: YHA}4]9] ** status quo: &amp; 74H] @ Innovation comes from the need for solving deficiency</w:t>
      </w:r>
      <w:r>
        <w:br/>
        <w:br/>
      </w:r>
      <w:r>
        <w:t xml:space="preserve"> @ Innovative people are usually very sensitive to criticism</w:t>
      </w:r>
      <w:r>
        <w:br/>
        <w:br/>
      </w:r>
      <w:r>
        <w:t xml:space="preserve"> @) Innovation is often faced with disapproval and opposition</w:t>
      </w:r>
      <w:r>
        <w:br/>
        <w:br/>
      </w:r>
      <w:r>
        <w:t xml:space="preserve"> @ A single misstep in planning could ruin innovation entirely</w:t>
      </w:r>
      <w:r>
        <w:br/>
        <w:br/>
      </w:r>
      <w:r>
        <w:t xml:space="preserve"> ©) Innovative ideas need a series of revision and refinement</w:t>
      </w:r>
      <w:r>
        <w:br/>
        <w:br/>
      </w:r>
      <w:r>
        <w:t xml:space="preserve">  22</w:t>
      </w:r>
      <w:r>
        <w:br/>
        <w:br/>
      </w:r>
      <w:r>
        <w:t xml:space="preserve"> tS 25] 2212 7} Ade We?  The immense improvement in the yield of farming during the twentieth mechanization, fertilizer, new varieties, pesticides and genetic  century, as a result of innovations in engineering, has banished famine from the face of the planet almost entirely, and drastically reduced malnutrition, even while the human population has continued to expand</w:t>
      </w:r>
      <w:r>
        <w:br/>
        <w:br/>
      </w:r>
      <w:r>
        <w:t xml:space="preserve"> Few predicted this, yet many are concerned that this improvement has come at the expense of nature</w:t>
      </w:r>
      <w:r>
        <w:br/>
        <w:br/>
      </w:r>
      <w:r>
        <w:t xml:space="preserve"> In fact the evidence is strong that the opposite is the case</w:t>
      </w:r>
      <w:r>
        <w:br/>
        <w:br/>
      </w:r>
      <w:r>
        <w:t xml:space="preserve"> Innovation in food production has spared land and forest from the plough, the cow and the axe on a grand scale by increasing the productivity of the land we do farm</w:t>
      </w:r>
      <w:r>
        <w:br/>
        <w:br/>
      </w:r>
      <w:r>
        <w:t xml:space="preserve"> It turns out that this ‘land sparing’ has been much better for biodiversity than land sharing would have been—by which is meant growing crops at low yields in the hope that abundant wildlife lives in fields alongside crops</w:t>
      </w:r>
      <w:r>
        <w:br/>
        <w:br/>
      </w:r>
      <w:r>
        <w:t xml:space="preserve">  ABB SEH] Aol] Wee BPE Wh</w:t>
      </w:r>
      <w:r>
        <w:br/>
        <w:br/>
      </w:r>
      <w:r>
        <w:t xml:space="preserve">  Ae AL S7V i Usb STE Oz A = BETH</w:t>
      </w:r>
      <w:r>
        <w:br/>
        <w:br/>
      </w:r>
      <w:r>
        <w:t xml:space="preserve">  Ye ego] Sole] Vale] Wye Bola</w:t>
      </w:r>
      <w:r>
        <w:br/>
        <w:br/>
      </w:r>
      <w:r>
        <w:t xml:space="preserve">     30134 3  23</w:t>
      </w:r>
      <w:r>
        <w:br/>
        <w:br/>
      </w:r>
      <w:r>
        <w:t xml:space="preserve"> Ue 29) Faz 7 AMA VL? [34]  More recently there have been attempts to argue that unpaid work /s work because ‘it is an activity that combines labour with raw materials to produce goods and services with enhanced economic value’</w:t>
      </w:r>
      <w:r>
        <w:br/>
        <w:br/>
      </w:r>
      <w:r>
        <w:t xml:space="preserve"> Economists such as Duncan Ironmonger have attempted to impute a dollar value on volunteering to enable its ‘economic’ value to be counted</w:t>
      </w:r>
      <w:r>
        <w:br/>
        <w:br/>
      </w:r>
      <w:r>
        <w:t xml:space="preserve"> Yet despite this, unpaid work and volunteering still remain outside the defined economic framework of our capitalist system because capitalism has competition and financial reward as its cornerstones and volunteering does not</w:t>
      </w:r>
      <w:r>
        <w:br/>
        <w:br/>
      </w:r>
      <w:r>
        <w:t xml:space="preserve"> Having said that, it has been estimated that volunteering contributes about $42 billion a year to the Australian economy</w:t>
      </w:r>
      <w:r>
        <w:br/>
        <w:br/>
      </w:r>
      <w:r>
        <w:t xml:space="preserve"> Although attempts to quantify and qualify the financial importance of volunteering in supporting our economic structures and enhancing our social capital continue to be made, it is slow going</w:t>
      </w:r>
      <w:r>
        <w:br/>
        <w:br/>
      </w:r>
      <w:r>
        <w:t xml:space="preserve"> And while volunteering remains outside the GDP, its true value and importance is neglected</w:t>
      </w:r>
      <w:r>
        <w:br/>
        <w:br/>
      </w:r>
      <w:r>
        <w:t xml:space="preserve"> Governments continue to pay lip service to the importance of volunteering but  ultimately deny it official recognition</w:t>
      </w:r>
      <w:r>
        <w:br/>
        <w:br/>
      </w:r>
      <w:r>
        <w:t xml:space="preserve">  *impute: 7145A]7]t+ @® efforts to utilise volunteering as a business strategy @) mistaken view of identifying volunteering with labour @) obstacles to our understanding of the capitalist system ® governmental endeavours to involve volunteers in public service ©® lack of appreciation for the economic significance of volunteering  24, Ue 29] Boe yyy Aae we?  their service strategy by the number of complaints they get</w:t>
      </w:r>
      <w:r>
        <w:br/>
        <w:br/>
      </w:r>
      <w:r>
        <w:t xml:space="preserve"> ‘We  Amazingly, many businesses evaluate customer have very few complaints from our customers, so we don't need customer service training at the moment</w:t>
      </w:r>
      <w:r>
        <w:br/>
        <w:br/>
      </w:r>
      <w:r>
        <w:t>’ I am told this regularly when prospecting for new clients</w:t>
      </w:r>
      <w:r>
        <w:br/>
        <w:br/>
      </w:r>
      <w:r>
        <w:t xml:space="preserve"> Either that or, ‘The number of complaints has dramatically decreased this year and we are very pleased, it seems our customer service initiatives are working’</w:t>
      </w:r>
      <w:r>
        <w:br/>
        <w:br/>
      </w:r>
      <w:r>
        <w:t xml:space="preserve"> Companies using this type of measure are in denial</w:t>
      </w:r>
      <w:r>
        <w:br/>
        <w:br/>
      </w:r>
      <w:r>
        <w:t xml:space="preserve"> Although it is tempting to bury your head in the sand and believe no news is good news, trust me, if customers are not complaining to you, then they are complaining to other people or they are just never using your business again</w:t>
        <w:br w:type="page"/>
      </w:r>
      <w:r>
        <w:br/>
        <w:br/>
      </w:r>
    </w:p>
    <w:p>
      <w:pPr>
        <w:pStyle w:val="Title"/>
      </w:pPr>
      <w:r>
        <w:t xml:space="preserve"> 어려운 영어 단어 모음집</w:t>
      </w:r>
    </w:p>
    <w:p>
      <w:r>
        <w:t>_underfoot?]</w:t>
      </w:r>
      <w:r>
        <w:br/>
      </w:r>
      <w:r>
        <w:t>_언더풋?]</w:t>
      </w:r>
      <w:r>
        <w:br/>
      </w:r>
      <w:r>
        <w:t>transformed</w:t>
      </w:r>
      <w:r>
        <w:br/>
      </w:r>
      <w:r>
        <w:t>변형된</w:t>
      </w:r>
      <w:r>
        <w:br/>
      </w:r>
      <w:r>
        <w:t>innumerable</w:t>
      </w:r>
      <w:r>
        <w:br/>
      </w:r>
      <w:r>
        <w:t>무수한</w:t>
      </w:r>
      <w:r>
        <w:br/>
      </w:r>
      <w:r>
        <w:t>consequences</w:t>
      </w:r>
      <w:r>
        <w:br/>
      </w:r>
      <w:r>
        <w:t>결과</w:t>
      </w:r>
      <w:r>
        <w:br/>
      </w:r>
      <w:r>
        <w:t>disapproval</w:t>
      </w:r>
      <w:r>
        <w:br/>
      </w:r>
      <w:r>
        <w:t>불찬성</w:t>
      </w:r>
      <w:r>
        <w:br/>
      </w:r>
      <w:r>
        <w:t>innovations</w:t>
      </w:r>
      <w:r>
        <w:br/>
      </w:r>
      <w:r>
        <w:t>혁신</w:t>
      </w:r>
      <w:r>
        <w:br/>
      </w:r>
      <w:r>
        <w:t>drastically</w:t>
      </w:r>
      <w:r>
        <w:br/>
      </w:r>
      <w:r>
        <w:t>과감히</w:t>
      </w:r>
      <w:r>
        <w:br/>
      </w:r>
      <w:r>
        <w:t>improvement</w:t>
      </w:r>
      <w:r>
        <w:br/>
      </w:r>
      <w:r>
        <w:t>개선</w:t>
      </w:r>
      <w:r>
        <w:br/>
      </w:r>
      <w:r>
        <w:t>productivity</w:t>
      </w:r>
      <w:r>
        <w:br/>
      </w:r>
      <w:r>
        <w:t>생산성</w:t>
      </w:r>
      <w:r>
        <w:br/>
      </w:r>
      <w:r>
        <w:t>biodiversity</w:t>
      </w:r>
      <w:r>
        <w:br/>
      </w:r>
      <w:r>
        <w:t>생물다양성</w:t>
      </w:r>
      <w:r>
        <w:br/>
      </w:r>
      <w:r>
        <w:t>volunteering</w:t>
      </w:r>
      <w:r>
        <w:br/>
      </w:r>
      <w:r>
        <w:t>자원봉사</w:t>
      </w:r>
      <w:r>
        <w:br/>
      </w:r>
      <w:r>
        <w:t>competition</w:t>
      </w:r>
      <w:r>
        <w:br/>
      </w:r>
      <w:r>
        <w:t>경쟁</w:t>
      </w:r>
      <w:r>
        <w:br/>
      </w:r>
      <w:r>
        <w:t>cornerstones</w:t>
      </w:r>
      <w:r>
        <w:br/>
      </w:r>
      <w:r>
        <w:t>초석</w:t>
      </w:r>
      <w:r>
        <w:br/>
      </w:r>
      <w:r>
        <w:t>contributes</w:t>
      </w:r>
      <w:r>
        <w:br/>
      </w:r>
      <w:r>
        <w:t>기여하다</w:t>
      </w:r>
      <w:r>
        <w:br/>
      </w:r>
      <w:r>
        <w:t>Governments</w:t>
      </w:r>
      <w:r>
        <w:br/>
      </w:r>
      <w:r>
        <w:t>정부</w:t>
      </w:r>
      <w:r>
        <w:br/>
      </w:r>
      <w:r>
        <w:t>recognition</w:t>
      </w:r>
      <w:r>
        <w:br/>
      </w:r>
      <w:r>
        <w:t>인식</w:t>
      </w:r>
      <w:r>
        <w:br/>
      </w:r>
      <w:r>
        <w:t>significance</w:t>
      </w:r>
      <w:r>
        <w:br/>
      </w:r>
      <w:r>
        <w:t>유의성</w:t>
      </w:r>
      <w:r>
        <w:br/>
      </w:r>
      <w:r>
        <w:t>identifying</w:t>
      </w:r>
      <w:r>
        <w:br/>
      </w:r>
      <w:r>
        <w:t>식별</w:t>
      </w:r>
      <w:r>
        <w:br/>
      </w:r>
      <w:r>
        <w:t>appreciation</w:t>
      </w:r>
      <w:r>
        <w:br/>
      </w:r>
      <w:r>
        <w:t>감상</w:t>
      </w:r>
      <w:r>
        <w:br/>
      </w:r>
      <w:r>
        <w:t>understanding</w:t>
      </w:r>
      <w:r>
        <w:br/>
      </w:r>
      <w:r>
        <w:t>이해</w:t>
      </w:r>
      <w:r>
        <w:br/>
      </w:r>
      <w:r>
        <w:t>governmental</w:t>
      </w:r>
      <w:r>
        <w:br/>
      </w:r>
      <w:r>
        <w:t>정부</w:t>
      </w:r>
      <w:r>
        <w:br/>
      </w:r>
      <w:r>
        <w:t>prospecting</w:t>
      </w:r>
      <w:r>
        <w:br/>
      </w:r>
      <w:r>
        <w:t>탐사</w:t>
      </w:r>
      <w:r>
        <w:br/>
      </w:r>
      <w:r>
        <w:t>initiatives</w:t>
      </w:r>
      <w:r>
        <w:br/>
      </w:r>
      <w:r>
        <w:t>주도권</w:t>
      </w:r>
      <w:r>
        <w:br/>
      </w:r>
      <w:r>
        <w:t>dramatically</w:t>
      </w:r>
      <w:r>
        <w:br/>
      </w:r>
      <w:r>
        <w:t>극적으로</w:t>
      </w:r>
      <w:r>
        <w:br/>
      </w:r>
      <w:r>
        <w:t>complaining</w:t>
      </w:r>
      <w:r>
        <w:br/>
      </w:r>
      <w:r>
        <w:rPr>
          <w:rFonts w:ascii="Segoe UI Light" w:hAnsi="Segoe UI Light"/>
          <w:b/>
          <w:sz w:val="18"/>
        </w:rPr>
        <w:t>불평하는</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